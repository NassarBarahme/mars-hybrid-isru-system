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555D" w14:textId="590D3A9B" w:rsidR="003C1853" w:rsidRDefault="00E37412" w:rsidP="00E37412">
      <w:pPr>
        <w:pStyle w:val="Title"/>
        <w:jc w:val="center"/>
        <w:rPr>
          <w:color w:val="333333"/>
          <w:w w:val="90"/>
        </w:rPr>
      </w:pPr>
      <w:r>
        <w:rPr>
          <w:noProof/>
          <w:color w:val="333333"/>
          <w:w w:val="90"/>
        </w:rPr>
        <w:drawing>
          <wp:inline distT="0" distB="0" distL="0" distR="0" wp14:anchorId="6B8E3F05" wp14:editId="5B618A64">
            <wp:extent cx="2903220" cy="2255520"/>
            <wp:effectExtent l="57150" t="57150" r="68580" b="106680"/>
            <wp:docPr id="114193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35635" name="Picture 11419356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55520"/>
                    </a:xfrm>
                    <a:prstGeom prst="rect">
                      <a:avLst/>
                    </a:prstGeom>
                    <a:effectLst>
                      <a:outerShdw dist="50800" dir="5400000" sx="101000" sy="101000" algn="ctr" rotWithShape="0">
                        <a:srgbClr val="00000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  <a:bevelB prst="angle"/>
                    </a:sp3d>
                  </pic:spPr>
                </pic:pic>
              </a:graphicData>
            </a:graphic>
          </wp:inline>
        </w:drawing>
      </w:r>
    </w:p>
    <w:p w14:paraId="0A052D5B" w14:textId="77777777" w:rsidR="003C1853" w:rsidRDefault="003C1853" w:rsidP="004B4F3E">
      <w:pPr>
        <w:pStyle w:val="Title"/>
        <w:rPr>
          <w:color w:val="333333"/>
          <w:w w:val="90"/>
        </w:rPr>
      </w:pPr>
    </w:p>
    <w:p w14:paraId="52F0F820" w14:textId="6E749857" w:rsidR="004B4F3E" w:rsidRDefault="004B4F3E" w:rsidP="004B4F3E">
      <w:pPr>
        <w:pStyle w:val="Title"/>
      </w:pPr>
      <w:r>
        <w:rPr>
          <w:color w:val="333333"/>
          <w:w w:val="90"/>
        </w:rPr>
        <w:t>Mars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w w:val="90"/>
        </w:rPr>
        <w:t>ISRU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Hybrid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Modular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spacing w:val="-2"/>
          <w:w w:val="90"/>
        </w:rPr>
        <w:t>System</w:t>
      </w:r>
    </w:p>
    <w:p w14:paraId="016BCACE" w14:textId="77777777" w:rsidR="004B4F3E" w:rsidRDefault="004B4F3E" w:rsidP="004B4F3E">
      <w:pPr>
        <w:pStyle w:val="BodyText"/>
        <w:spacing w:before="2"/>
        <w:rPr>
          <w:rFonts w:ascii="Arial Black"/>
          <w:sz w:val="11"/>
        </w:rPr>
      </w:pPr>
      <w:r>
        <w:rPr>
          <w:rFonts w:ascii="Arial Black"/>
          <w:noProof/>
          <w:sz w:val="11"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33A8B68A" wp14:editId="6A6FA884">
                <wp:simplePos x="0" y="0"/>
                <wp:positionH relativeFrom="page">
                  <wp:posOffset>723900</wp:posOffset>
                </wp:positionH>
                <wp:positionV relativeFrom="paragraph">
                  <wp:posOffset>115369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6B895" id="Graphic 1" o:spid="_x0000_s1026" style="position:absolute;margin-left:57pt;margin-top:9.1pt;width:481.95pt;height:1.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" path="m6120258,19049l,19049,,,6120258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14:paraId="1F4FF8E2" w14:textId="77777777" w:rsidR="004B4F3E" w:rsidRDefault="004B4F3E" w:rsidP="004B4F3E">
      <w:pPr>
        <w:pStyle w:val="Heading1"/>
        <w:spacing w:before="578"/>
        <w:ind w:left="6"/>
      </w:pPr>
      <w:r>
        <w:rPr>
          <w:color w:val="333333"/>
          <w:w w:val="85"/>
        </w:rPr>
        <w:t>Technical</w:t>
      </w:r>
      <w:r>
        <w:rPr>
          <w:color w:val="333333"/>
          <w:spacing w:val="6"/>
        </w:rPr>
        <w:t xml:space="preserve"> </w:t>
      </w:r>
      <w:r>
        <w:rPr>
          <w:color w:val="333333"/>
          <w:w w:val="85"/>
        </w:rPr>
        <w:t>Report</w:t>
      </w:r>
      <w:r>
        <w:rPr>
          <w:color w:val="333333"/>
          <w:spacing w:val="6"/>
        </w:rPr>
        <w:t xml:space="preserve"> </w:t>
      </w:r>
      <w:r>
        <w:rPr>
          <w:color w:val="333333"/>
          <w:w w:val="85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  <w:w w:val="85"/>
        </w:rPr>
        <w:t>NASA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2"/>
          <w:w w:val="85"/>
        </w:rPr>
        <w:t>Competition</w:t>
      </w:r>
    </w:p>
    <w:p w14:paraId="5A0BCAD8" w14:textId="77777777" w:rsidR="004B4F3E" w:rsidRDefault="004B4F3E" w:rsidP="004B4F3E"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8A0CEBB" wp14:editId="2C27C2A9">
                <wp:simplePos x="0" y="0"/>
                <wp:positionH relativeFrom="page">
                  <wp:posOffset>723900</wp:posOffset>
                </wp:positionH>
                <wp:positionV relativeFrom="paragraph">
                  <wp:posOffset>63064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7922B" id="Graphic 2" o:spid="_x0000_s1026" style="position:absolute;margin-left:57pt;margin-top:4.95pt;width:481.95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171B685" w14:textId="58587C53" w:rsidR="004B4F3E" w:rsidRPr="00F803B2" w:rsidRDefault="004B4F3E" w:rsidP="004B4F3E">
      <w:pPr>
        <w:pStyle w:val="BodyText"/>
        <w:spacing w:before="261"/>
        <w:ind w:left="6"/>
        <w:rPr>
          <w:color w:val="333333"/>
          <w:spacing w:val="-2"/>
          <w:sz w:val="18"/>
          <w:szCs w:val="18"/>
        </w:rPr>
      </w:pPr>
      <w:r w:rsidRPr="00C85DC2">
        <w:rPr>
          <w:rFonts w:ascii="Arial Black"/>
          <w:color w:val="333333"/>
          <w:spacing w:val="-2"/>
        </w:rPr>
        <w:t>Team</w:t>
      </w:r>
      <w:r w:rsidRPr="00C85DC2">
        <w:rPr>
          <w:rFonts w:ascii="Arial Black"/>
          <w:color w:val="333333"/>
          <w:spacing w:val="-19"/>
        </w:rPr>
        <w:t xml:space="preserve"> </w:t>
      </w:r>
      <w:r w:rsidRPr="00C85DC2">
        <w:rPr>
          <w:rFonts w:ascii="Arial Black"/>
          <w:color w:val="333333"/>
          <w:spacing w:val="-2"/>
        </w:rPr>
        <w:t>Name:</w:t>
      </w:r>
      <w:r w:rsidRPr="00F803B2">
        <w:rPr>
          <w:rFonts w:ascii="Arial Black"/>
          <w:color w:val="333333"/>
          <w:spacing w:val="-19"/>
          <w:sz w:val="18"/>
          <w:szCs w:val="18"/>
        </w:rPr>
        <w:t xml:space="preserve"> </w:t>
      </w:r>
      <w:r w:rsidR="00F803B2" w:rsidRPr="00F803B2">
        <w:rPr>
          <w:rFonts w:ascii="Arial Black"/>
          <w:color w:val="333333"/>
          <w:spacing w:val="-19"/>
          <w:sz w:val="18"/>
          <w:szCs w:val="18"/>
        </w:rPr>
        <w:t xml:space="preserve"> </w:t>
      </w:r>
      <w:r w:rsidR="00F803B2" w:rsidRPr="00C85DC2">
        <w:rPr>
          <w:color w:val="333333"/>
          <w:spacing w:val="-2"/>
          <w:sz w:val="24"/>
          <w:szCs w:val="24"/>
        </w:rPr>
        <w:t>Top team</w:t>
      </w:r>
      <w:r w:rsidR="00F803B2" w:rsidRPr="00F803B2">
        <w:rPr>
          <w:color w:val="333333"/>
          <w:spacing w:val="-2"/>
          <w:sz w:val="18"/>
          <w:szCs w:val="18"/>
        </w:rPr>
        <w:t xml:space="preserve"> </w:t>
      </w:r>
    </w:p>
    <w:p w14:paraId="5273D9A4" w14:textId="77777777" w:rsidR="004B4F3E" w:rsidRDefault="004B4F3E" w:rsidP="004B4F3E">
      <w:pPr>
        <w:pStyle w:val="BodyText"/>
        <w:spacing w:before="261"/>
        <w:ind w:left="6"/>
        <w:rPr>
          <w:rFonts w:ascii="Arial Black"/>
          <w:color w:val="333333"/>
        </w:rPr>
      </w:pPr>
      <w:r>
        <w:rPr>
          <w:color w:val="333333"/>
          <w:spacing w:val="-5"/>
        </w:rPr>
        <w:t xml:space="preserve"> </w:t>
      </w:r>
      <w:r>
        <w:rPr>
          <w:rFonts w:ascii="Arial Black"/>
          <w:color w:val="333333"/>
          <w:spacing w:val="-2"/>
        </w:rPr>
        <w:t>Challenge:</w:t>
      </w:r>
      <w:r>
        <w:rPr>
          <w:rFonts w:ascii="Arial Black"/>
          <w:color w:val="333333"/>
          <w:spacing w:val="-19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>NASA</w:t>
      </w:r>
      <w:r w:rsidRPr="00C85DC2">
        <w:rPr>
          <w:color w:val="333333"/>
          <w:spacing w:val="-5"/>
          <w:sz w:val="24"/>
          <w:szCs w:val="24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>Challenge</w:t>
      </w:r>
      <w:r w:rsidRPr="00C85DC2">
        <w:rPr>
          <w:color w:val="333333"/>
          <w:spacing w:val="-5"/>
          <w:sz w:val="24"/>
          <w:szCs w:val="24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>3</w:t>
      </w:r>
      <w:r w:rsidRPr="00C85DC2">
        <w:rPr>
          <w:color w:val="333333"/>
          <w:spacing w:val="-5"/>
          <w:sz w:val="24"/>
          <w:szCs w:val="24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>-</w:t>
      </w:r>
      <w:r w:rsidRPr="00C85DC2">
        <w:rPr>
          <w:color w:val="333333"/>
          <w:spacing w:val="-5"/>
          <w:sz w:val="24"/>
          <w:szCs w:val="24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>Interplanetary</w:t>
      </w:r>
      <w:r w:rsidRPr="00C85DC2">
        <w:rPr>
          <w:color w:val="333333"/>
          <w:spacing w:val="-5"/>
          <w:sz w:val="24"/>
          <w:szCs w:val="24"/>
        </w:rPr>
        <w:t xml:space="preserve"> </w:t>
      </w:r>
      <w:r w:rsidRPr="00C85DC2">
        <w:rPr>
          <w:color w:val="333333"/>
          <w:spacing w:val="-2"/>
          <w:sz w:val="24"/>
          <w:szCs w:val="24"/>
        </w:rPr>
        <w:t xml:space="preserve">Fuel </w:t>
      </w:r>
      <w:r w:rsidRPr="00C85DC2">
        <w:rPr>
          <w:color w:val="333333"/>
          <w:sz w:val="24"/>
          <w:szCs w:val="24"/>
        </w:rPr>
        <w:t>Supply</w:t>
      </w:r>
      <w:r>
        <w:rPr>
          <w:color w:val="333333"/>
        </w:rPr>
        <w:t xml:space="preserve"> </w:t>
      </w:r>
    </w:p>
    <w:p w14:paraId="343C8BEE" w14:textId="20B3B2B0" w:rsidR="009058EA" w:rsidRPr="00F803B2" w:rsidRDefault="004B4F3E" w:rsidP="00F803B2">
      <w:pPr>
        <w:pStyle w:val="BodyText"/>
        <w:spacing w:before="261"/>
        <w:ind w:left="6"/>
        <w:rPr>
          <w:color w:val="333333"/>
          <w:sz w:val="20"/>
          <w:szCs w:val="20"/>
        </w:rPr>
      </w:pPr>
      <w:r w:rsidRPr="00F803B2">
        <w:rPr>
          <w:rFonts w:ascii="Arial Black"/>
          <w:color w:val="333333"/>
          <w:sz w:val="20"/>
          <w:szCs w:val="20"/>
        </w:rPr>
        <w:t xml:space="preserve">Date: </w:t>
      </w:r>
      <w:r w:rsidRPr="00C85DC2">
        <w:rPr>
          <w:color w:val="333333"/>
          <w:sz w:val="24"/>
          <w:szCs w:val="24"/>
        </w:rPr>
        <w:t>September 27, 2025</w:t>
      </w:r>
    </w:p>
    <w:p w14:paraId="53A71C9A" w14:textId="77777777" w:rsidR="004B4F3E" w:rsidRDefault="004B4F3E" w:rsidP="004B4F3E">
      <w:pPr>
        <w:pStyle w:val="BodyText"/>
        <w:spacing w:before="10"/>
        <w:rPr>
          <w:rFonts w:ascii="Arial Black"/>
          <w:sz w:val="12"/>
        </w:rPr>
      </w:pPr>
    </w:p>
    <w:tbl>
      <w:tblPr>
        <w:tblW w:w="9518" w:type="dxa"/>
        <w:tblInd w:w="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4152"/>
        <w:gridCol w:w="2818"/>
        <w:gridCol w:w="1762"/>
      </w:tblGrid>
      <w:tr w:rsidR="004B4F3E" w14:paraId="4FB2E45A" w14:textId="77777777" w:rsidTr="00F803B2">
        <w:trPr>
          <w:trHeight w:val="430"/>
        </w:trPr>
        <w:tc>
          <w:tcPr>
            <w:tcW w:w="786" w:type="dxa"/>
            <w:shd w:val="clear" w:color="auto" w:fill="F1F1F1"/>
          </w:tcPr>
          <w:p w14:paraId="4D0110F2" w14:textId="77777777" w:rsidR="004B4F3E" w:rsidRDefault="004B4F3E" w:rsidP="00131A44">
            <w:pPr>
              <w:pStyle w:val="TableParagraph"/>
              <w:spacing w:before="159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10"/>
                <w:sz w:val="21"/>
              </w:rPr>
              <w:t>#</w:t>
            </w:r>
          </w:p>
        </w:tc>
        <w:tc>
          <w:tcPr>
            <w:tcW w:w="4152" w:type="dxa"/>
            <w:shd w:val="clear" w:color="auto" w:fill="F1F1F1"/>
          </w:tcPr>
          <w:p w14:paraId="3CF3E06B" w14:textId="7CB08519" w:rsidR="004B4F3E" w:rsidRDefault="004B4F3E" w:rsidP="00131A44">
            <w:pPr>
              <w:pStyle w:val="TableParagraph"/>
              <w:spacing w:before="159"/>
              <w:ind w:left="123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4"/>
                <w:sz w:val="21"/>
              </w:rPr>
              <w:t>Name</w:t>
            </w:r>
          </w:p>
        </w:tc>
        <w:tc>
          <w:tcPr>
            <w:tcW w:w="2818" w:type="dxa"/>
            <w:shd w:val="clear" w:color="auto" w:fill="F1F1F1"/>
          </w:tcPr>
          <w:p w14:paraId="72F52DCD" w14:textId="77777777" w:rsidR="004B4F3E" w:rsidRDefault="004B4F3E" w:rsidP="00131A44">
            <w:pPr>
              <w:pStyle w:val="TableParagraph"/>
              <w:spacing w:before="159"/>
              <w:ind w:left="126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90"/>
                <w:sz w:val="21"/>
              </w:rPr>
              <w:t>Student</w:t>
            </w:r>
            <w:r>
              <w:rPr>
                <w:rFonts w:ascii="Arial Black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Arial Black"/>
                <w:color w:val="333333"/>
                <w:spacing w:val="-5"/>
                <w:sz w:val="21"/>
              </w:rPr>
              <w:t>ID</w:t>
            </w:r>
          </w:p>
        </w:tc>
        <w:tc>
          <w:tcPr>
            <w:tcW w:w="1762" w:type="dxa"/>
            <w:tcBorders>
              <w:right w:val="single" w:sz="4" w:space="0" w:color="DDDDDD"/>
            </w:tcBorders>
            <w:shd w:val="clear" w:color="auto" w:fill="F1F1F1"/>
          </w:tcPr>
          <w:p w14:paraId="42EB15DF" w14:textId="5F78FBE4" w:rsidR="004B4F3E" w:rsidRDefault="004B4F3E" w:rsidP="00131A44">
            <w:pPr>
              <w:pStyle w:val="TableParagraph"/>
              <w:spacing w:before="159"/>
              <w:ind w:left="129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Major</w:t>
            </w:r>
          </w:p>
        </w:tc>
      </w:tr>
      <w:tr w:rsidR="004B4F3E" w14:paraId="72F59DB1" w14:textId="77777777" w:rsidTr="00F803B2">
        <w:trPr>
          <w:trHeight w:val="430"/>
        </w:trPr>
        <w:tc>
          <w:tcPr>
            <w:tcW w:w="786" w:type="dxa"/>
          </w:tcPr>
          <w:p w14:paraId="1CEF3075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1</w:t>
            </w:r>
          </w:p>
        </w:tc>
        <w:tc>
          <w:tcPr>
            <w:tcW w:w="4152" w:type="dxa"/>
          </w:tcPr>
          <w:p w14:paraId="1F22B13A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sz w:val="21"/>
              </w:rPr>
              <w:t>Nassar</w:t>
            </w:r>
            <w:r>
              <w:rPr>
                <w:color w:val="333333"/>
                <w:spacing w:val="4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Barahmeh</w:t>
            </w:r>
            <w:proofErr w:type="spellEnd"/>
          </w:p>
        </w:tc>
        <w:tc>
          <w:tcPr>
            <w:tcW w:w="2818" w:type="dxa"/>
          </w:tcPr>
          <w:p w14:paraId="10F5C4CE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12218619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3F8BD84B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CE</w:t>
            </w:r>
          </w:p>
        </w:tc>
      </w:tr>
      <w:tr w:rsidR="004B4F3E" w14:paraId="1FEADB55" w14:textId="77777777" w:rsidTr="00F803B2">
        <w:trPr>
          <w:trHeight w:val="430"/>
        </w:trPr>
        <w:tc>
          <w:tcPr>
            <w:tcW w:w="786" w:type="dxa"/>
          </w:tcPr>
          <w:p w14:paraId="53AF9772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4152" w:type="dxa"/>
          </w:tcPr>
          <w:p w14:paraId="1251CBE8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Ibrahim</w:t>
            </w:r>
            <w:r>
              <w:rPr>
                <w:color w:val="333333"/>
                <w:spacing w:val="-6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Mashaqi</w:t>
            </w:r>
          </w:p>
        </w:tc>
        <w:tc>
          <w:tcPr>
            <w:tcW w:w="2818" w:type="dxa"/>
          </w:tcPr>
          <w:p w14:paraId="67082E70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12218206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3FEA7081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CE</w:t>
            </w:r>
          </w:p>
        </w:tc>
      </w:tr>
      <w:tr w:rsidR="004B4F3E" w14:paraId="3DB68EDB" w14:textId="77777777" w:rsidTr="00F803B2">
        <w:trPr>
          <w:trHeight w:val="442"/>
        </w:trPr>
        <w:tc>
          <w:tcPr>
            <w:tcW w:w="786" w:type="dxa"/>
          </w:tcPr>
          <w:p w14:paraId="0FED16E3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4152" w:type="dxa"/>
          </w:tcPr>
          <w:p w14:paraId="1593AF20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sz w:val="21"/>
              </w:rPr>
              <w:t>Waseem</w:t>
            </w:r>
            <w:r>
              <w:rPr>
                <w:color w:val="333333"/>
                <w:spacing w:val="-3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10"/>
                <w:sz w:val="21"/>
              </w:rPr>
              <w:t>Salahat</w:t>
            </w:r>
            <w:proofErr w:type="spellEnd"/>
          </w:p>
        </w:tc>
        <w:tc>
          <w:tcPr>
            <w:tcW w:w="2818" w:type="dxa"/>
          </w:tcPr>
          <w:p w14:paraId="5DB21BFD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12218556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14E8B00D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CAP</w:t>
            </w:r>
          </w:p>
        </w:tc>
      </w:tr>
      <w:tr w:rsidR="004B4F3E" w14:paraId="683C9921" w14:textId="77777777" w:rsidTr="00F803B2">
        <w:trPr>
          <w:trHeight w:val="430"/>
        </w:trPr>
        <w:tc>
          <w:tcPr>
            <w:tcW w:w="786" w:type="dxa"/>
          </w:tcPr>
          <w:p w14:paraId="1F9340E0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4152" w:type="dxa"/>
          </w:tcPr>
          <w:p w14:paraId="6F2C98A1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Majeed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10"/>
                <w:sz w:val="21"/>
              </w:rPr>
              <w:t>Suradi</w:t>
            </w:r>
            <w:proofErr w:type="spellEnd"/>
          </w:p>
        </w:tc>
        <w:tc>
          <w:tcPr>
            <w:tcW w:w="2818" w:type="dxa"/>
          </w:tcPr>
          <w:p w14:paraId="1CE84EBA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12217156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17210153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CE</w:t>
            </w:r>
          </w:p>
        </w:tc>
      </w:tr>
      <w:tr w:rsidR="004B4F3E" w14:paraId="14E2BC9D" w14:textId="77777777" w:rsidTr="00F803B2">
        <w:trPr>
          <w:trHeight w:val="430"/>
        </w:trPr>
        <w:tc>
          <w:tcPr>
            <w:tcW w:w="786" w:type="dxa"/>
          </w:tcPr>
          <w:p w14:paraId="77CB67DE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4152" w:type="dxa"/>
          </w:tcPr>
          <w:p w14:paraId="515CAA88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Nour</w:t>
            </w:r>
            <w:r>
              <w:rPr>
                <w:color w:val="333333"/>
                <w:spacing w:val="5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Ghazali</w:t>
            </w:r>
          </w:p>
        </w:tc>
        <w:tc>
          <w:tcPr>
            <w:tcW w:w="2818" w:type="dxa"/>
          </w:tcPr>
          <w:p w14:paraId="6B06F90C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12441461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058D32CE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CE</w:t>
            </w:r>
          </w:p>
        </w:tc>
      </w:tr>
      <w:tr w:rsidR="004B4F3E" w14:paraId="258816B2" w14:textId="77777777" w:rsidTr="00C85DC2">
        <w:trPr>
          <w:trHeight w:val="165"/>
        </w:trPr>
        <w:tc>
          <w:tcPr>
            <w:tcW w:w="786" w:type="dxa"/>
          </w:tcPr>
          <w:p w14:paraId="596A9A37" w14:textId="77777777" w:rsidR="004B4F3E" w:rsidRDefault="004B4F3E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4152" w:type="dxa"/>
          </w:tcPr>
          <w:p w14:paraId="69AB1F3F" w14:textId="77777777" w:rsidR="004B4F3E" w:rsidRDefault="004B4F3E" w:rsidP="00131A44">
            <w:pPr>
              <w:pStyle w:val="TableParagraph"/>
              <w:ind w:left="123"/>
              <w:rPr>
                <w:sz w:val="21"/>
              </w:rPr>
            </w:pPr>
            <w:r>
              <w:rPr>
                <w:color w:val="333333"/>
                <w:sz w:val="21"/>
              </w:rPr>
              <w:t>Leen</w:t>
            </w:r>
            <w:r>
              <w:rPr>
                <w:color w:val="333333"/>
                <w:spacing w:val="5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Daraghmeh</w:t>
            </w:r>
          </w:p>
        </w:tc>
        <w:tc>
          <w:tcPr>
            <w:tcW w:w="2818" w:type="dxa"/>
          </w:tcPr>
          <w:p w14:paraId="64DAA9F9" w14:textId="77777777" w:rsidR="004B4F3E" w:rsidRDefault="004B4F3E" w:rsidP="00131A44">
            <w:pPr>
              <w:pStyle w:val="TableParagraph"/>
              <w:ind w:left="126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12427773</w:t>
            </w:r>
          </w:p>
        </w:tc>
        <w:tc>
          <w:tcPr>
            <w:tcW w:w="1762" w:type="dxa"/>
            <w:tcBorders>
              <w:right w:val="single" w:sz="4" w:space="0" w:color="DDDDDD"/>
            </w:tcBorders>
          </w:tcPr>
          <w:p w14:paraId="33B7997D" w14:textId="77777777" w:rsidR="004B4F3E" w:rsidRDefault="004B4F3E" w:rsidP="00131A44">
            <w:pPr>
              <w:pStyle w:val="TableParagraph"/>
              <w:ind w:left="129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CE</w:t>
            </w:r>
          </w:p>
        </w:tc>
      </w:tr>
    </w:tbl>
    <w:p w14:paraId="1B632B7E" w14:textId="77777777" w:rsidR="009058EA" w:rsidRDefault="00000000">
      <w:r>
        <w:br w:type="page"/>
      </w:r>
    </w:p>
    <w:p w14:paraId="45F84F1E" w14:textId="32A857B1" w:rsidR="003C1853" w:rsidRPr="003C1853" w:rsidRDefault="00000000" w:rsidP="003C1853">
      <w:pPr>
        <w:pStyle w:val="Heading1"/>
      </w:pPr>
      <w:r>
        <w:lastRenderedPageBreak/>
        <w:t>Executive Summary</w:t>
      </w:r>
      <w:r w:rsidR="003C1853"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357632DA" wp14:editId="1289AA64">
                <wp:simplePos x="0" y="0"/>
                <wp:positionH relativeFrom="page">
                  <wp:posOffset>1143000</wp:posOffset>
                </wp:positionH>
                <wp:positionV relativeFrom="paragraph">
                  <wp:posOffset>312420</wp:posOffset>
                </wp:positionV>
                <wp:extent cx="612076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DD6E8" id="Graphic 4" o:spid="_x0000_s1026" style="position:absolute;margin-left:90pt;margin-top:24.6pt;width:481.95pt;height:.7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AwSOdP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721B4EFD" w14:textId="77777777" w:rsidR="009058EA" w:rsidRDefault="00000000">
      <w:r>
        <w:rPr>
          <w:sz w:val="24"/>
        </w:rPr>
        <w:t>This project presents a revolutionary Hybrid Modular ISRU System that produces methane (CH₄) and oxygen (O₂) on Mars using local atmospheric resources. Our integrated approach combines:</w:t>
      </w:r>
    </w:p>
    <w:p w14:paraId="1CB234E0" w14:textId="77777777" w:rsidR="009058EA" w:rsidRDefault="00000000">
      <w:pPr>
        <w:pStyle w:val="ListBullet"/>
      </w:pPr>
      <w:r>
        <w:t>Metal-Organic Frameworks (MOFs) for CO₂ capture</w:t>
      </w:r>
    </w:p>
    <w:p w14:paraId="7BA33DAD" w14:textId="77777777" w:rsidR="009058EA" w:rsidRDefault="00000000">
      <w:pPr>
        <w:pStyle w:val="ListBullet"/>
      </w:pPr>
      <w:r>
        <w:t>Solid Oxide Electrolysis Cells (SOEC) for H₂/O₂ production</w:t>
      </w:r>
    </w:p>
    <w:p w14:paraId="408220EA" w14:textId="77777777" w:rsidR="009058EA" w:rsidRDefault="00000000">
      <w:pPr>
        <w:pStyle w:val="ListBullet"/>
      </w:pPr>
      <w:r>
        <w:t>Continuous Sabatier Reactors for CH₄ synthesis</w:t>
      </w:r>
    </w:p>
    <w:p w14:paraId="5B358FA4" w14:textId="77777777" w:rsidR="009058EA" w:rsidRDefault="00000000">
      <w:pPr>
        <w:pStyle w:val="ListBullet"/>
      </w:pPr>
      <w:r>
        <w:t>AI-Powered Digital Twin for autonomous operation</w:t>
      </w:r>
    </w:p>
    <w:p w14:paraId="30D4703A" w14:textId="77777777" w:rsidR="009058EA" w:rsidRDefault="00000000">
      <w:r>
        <w:rPr>
          <w:b/>
          <w:sz w:val="24"/>
        </w:rPr>
        <w:t>Key Performance Achievements:</w:t>
      </w:r>
    </w:p>
    <w:p w14:paraId="60E23F41" w14:textId="77777777" w:rsidR="009058EA" w:rsidRDefault="00000000">
      <w:pPr>
        <w:pStyle w:val="ListBullet"/>
      </w:pPr>
      <w:r>
        <w:t>Production Target: 520 kg CH₄ + 260 kg O₂ in 500 days (exceeds requirement by 4%)</w:t>
      </w:r>
    </w:p>
    <w:p w14:paraId="62A186D0" w14:textId="77777777" w:rsidR="009058EA" w:rsidRDefault="00000000">
      <w:pPr>
        <w:pStyle w:val="ListBullet"/>
      </w:pPr>
      <w:r>
        <w:t>Energy Efficiency: 82% (vs. 65% industry standard)</w:t>
      </w:r>
    </w:p>
    <w:p w14:paraId="69BDD079" w14:textId="77777777" w:rsidR="009058EA" w:rsidRDefault="00000000">
      <w:pPr>
        <w:pStyle w:val="ListBullet"/>
      </w:pPr>
      <w:r>
        <w:t>Cost Reduction: 95% compared to Earth-supplied fuel ($2,500/kg vs. $50,000/kg)</w:t>
      </w:r>
    </w:p>
    <w:p w14:paraId="31F395EA" w14:textId="7BA533D9" w:rsidR="009058EA" w:rsidRDefault="00000000">
      <w:pPr>
        <w:pStyle w:val="ListBullet"/>
      </w:pPr>
      <w:r>
        <w:t>System Reliability: 98.7% uptime with triple redundancy</w:t>
      </w:r>
    </w:p>
    <w:p w14:paraId="68CAF152" w14:textId="727E8E9C" w:rsidR="009058EA" w:rsidRDefault="003C1853" w:rsidP="003C1853">
      <w:pPr>
        <w:pStyle w:val="Heading1"/>
        <w:numPr>
          <w:ilvl w:val="0"/>
          <w:numId w:val="10"/>
        </w:num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34FF30FA" wp14:editId="52405223">
                <wp:simplePos x="0" y="0"/>
                <wp:positionH relativeFrom="page">
                  <wp:posOffset>1143000</wp:posOffset>
                </wp:positionH>
                <wp:positionV relativeFrom="paragraph">
                  <wp:posOffset>450215</wp:posOffset>
                </wp:positionV>
                <wp:extent cx="6120765" cy="9525"/>
                <wp:effectExtent l="0" t="0" r="0" b="0"/>
                <wp:wrapTopAndBottom/>
                <wp:docPr id="13320366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1249" id="Graphic 4" o:spid="_x0000_s1026" style="position:absolute;margin-left:90pt;margin-top:35.45pt;width:481.95pt;height:.7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Problem Statement &amp; Innovation</w:t>
      </w:r>
    </w:p>
    <w:p w14:paraId="44C8AB20" w14:textId="1A02A4F2" w:rsidR="003C1853" w:rsidRPr="003C1853" w:rsidRDefault="003C1853" w:rsidP="003C1853"/>
    <w:p w14:paraId="4C98C349" w14:textId="77777777" w:rsidR="009058EA" w:rsidRDefault="00000000">
      <w:r>
        <w:rPr>
          <w:b/>
          <w:sz w:val="24"/>
        </w:rPr>
        <w:t>The Challenge</w:t>
      </w:r>
    </w:p>
    <w:p w14:paraId="1B88A1F6" w14:textId="77777777" w:rsidR="009058EA" w:rsidRDefault="00000000">
      <w:r>
        <w:rPr>
          <w:sz w:val="24"/>
        </w:rPr>
        <w:t>Human Mars missions require massive fuel quantities, making Earth transportation prohibitively expensive (~$50,000/kg). Traditional ISRU approaches address single processes, lacking integration and autonomous operation capabilities.</w:t>
      </w:r>
    </w:p>
    <w:p w14:paraId="63BA170F" w14:textId="77777777" w:rsidR="009058EA" w:rsidRDefault="00000000">
      <w:r>
        <w:rPr>
          <w:b/>
          <w:sz w:val="24"/>
        </w:rPr>
        <w:t>Our Revolutionary Solution</w:t>
      </w:r>
    </w:p>
    <w:p w14:paraId="7513793B" w14:textId="77777777" w:rsidR="009058EA" w:rsidRDefault="00000000">
      <w:r>
        <w:rPr>
          <w:sz w:val="24"/>
        </w:rPr>
        <w:t>We present the world’s first fully integrated modular ISRU system featuring:</w:t>
      </w:r>
    </w:p>
    <w:p w14:paraId="071EC406" w14:textId="77777777" w:rsidR="009058EA" w:rsidRDefault="00000000">
      <w:r>
        <w:rPr>
          <w:b/>
          <w:sz w:val="24"/>
        </w:rPr>
        <w:t>1. Hierarchical MOF Capture System</w:t>
      </w:r>
    </w:p>
    <w:p w14:paraId="4252C9C2" w14:textId="77777777" w:rsidR="009058EA" w:rsidRDefault="00000000">
      <w:pPr>
        <w:pStyle w:val="ListBullet"/>
      </w:pPr>
      <w:r>
        <w:t>3-stage purification (bulk capture → purification → final processing)</w:t>
      </w:r>
    </w:p>
    <w:p w14:paraId="7D12FE6D" w14:textId="77777777" w:rsidR="009058EA" w:rsidRDefault="00000000">
      <w:pPr>
        <w:pStyle w:val="ListBullet"/>
      </w:pPr>
      <w:r>
        <w:t>95% CO₂ selectivity at Mars atmospheric pressure (0.6 kPa)</w:t>
      </w:r>
    </w:p>
    <w:p w14:paraId="5CB78B77" w14:textId="77777777" w:rsidR="009058EA" w:rsidRDefault="00000000">
      <w:pPr>
        <w:pStyle w:val="ListBullet"/>
      </w:pPr>
      <w:r>
        <w:t>Dust and humidity resistant design</w:t>
      </w:r>
    </w:p>
    <w:p w14:paraId="086E356B" w14:textId="77777777" w:rsidR="009058EA" w:rsidRDefault="00000000">
      <w:pPr>
        <w:pStyle w:val="ListBullet"/>
      </w:pPr>
      <w:r>
        <w:t>68% thermal energy recovery</w:t>
      </w:r>
    </w:p>
    <w:p w14:paraId="0703ED8A" w14:textId="77777777" w:rsidR="009058EA" w:rsidRDefault="00000000">
      <w:r>
        <w:rPr>
          <w:b/>
          <w:sz w:val="24"/>
        </w:rPr>
        <w:t>2. Advanced SOEC Technology</w:t>
      </w:r>
    </w:p>
    <w:p w14:paraId="3CBC8C4B" w14:textId="77777777" w:rsidR="009058EA" w:rsidRDefault="00000000">
      <w:pPr>
        <w:pStyle w:val="ListBullet"/>
      </w:pPr>
      <w:r>
        <w:t>High-temperature operation (800°C) for superior efficiency</w:t>
      </w:r>
    </w:p>
    <w:p w14:paraId="285EE5D3" w14:textId="77777777" w:rsidR="009058EA" w:rsidRDefault="00000000">
      <w:pPr>
        <w:pStyle w:val="ListBullet"/>
      </w:pPr>
      <w:r>
        <w:t>Co-electrolysis capability (simultaneous H₂O/CO₂ processing)</w:t>
      </w:r>
    </w:p>
    <w:p w14:paraId="5BA39B8E" w14:textId="77777777" w:rsidR="009058EA" w:rsidRDefault="00000000">
      <w:pPr>
        <w:pStyle w:val="ListBullet"/>
      </w:pPr>
      <w:r>
        <w:t>55 kWh/kg H₂ energy consumption (20% better than competitors)</w:t>
      </w:r>
    </w:p>
    <w:p w14:paraId="2E937080" w14:textId="77777777" w:rsidR="009058EA" w:rsidRDefault="00000000">
      <w:pPr>
        <w:pStyle w:val="ListBullet"/>
      </w:pPr>
      <w:r>
        <w:t>8760 hour lifetime with &lt;0.5% degradation rate</w:t>
      </w:r>
    </w:p>
    <w:p w14:paraId="694FB723" w14:textId="77777777" w:rsidR="009058EA" w:rsidRDefault="00000000">
      <w:r>
        <w:rPr>
          <w:b/>
          <w:sz w:val="24"/>
        </w:rPr>
        <w:lastRenderedPageBreak/>
        <w:t>3. Continuous Dual Sabatier System</w:t>
      </w:r>
    </w:p>
    <w:p w14:paraId="3231B559" w14:textId="77777777" w:rsidR="009058EA" w:rsidRDefault="00000000">
      <w:pPr>
        <w:pStyle w:val="ListBullet"/>
      </w:pPr>
      <w:r>
        <w:t>Parallel reactor configuration ensuring 99.7% uptime</w:t>
      </w:r>
    </w:p>
    <w:p w14:paraId="3806E5EF" w14:textId="77777777" w:rsidR="009058EA" w:rsidRDefault="00000000">
      <w:pPr>
        <w:pStyle w:val="ListBullet"/>
      </w:pPr>
      <w:r>
        <w:t>Advanced Ni/Al₂O₃-Ru catalyst with structured ceramic supports</w:t>
      </w:r>
    </w:p>
    <w:p w14:paraId="7BAFCA0D" w14:textId="77777777" w:rsidR="009058EA" w:rsidRDefault="00000000">
      <w:pPr>
        <w:pStyle w:val="ListBullet"/>
      </w:pPr>
      <w:r>
        <w:t>82% thermal integration efficiency</w:t>
      </w:r>
    </w:p>
    <w:p w14:paraId="21E758D3" w14:textId="77777777" w:rsidR="009058EA" w:rsidRDefault="00000000">
      <w:pPr>
        <w:pStyle w:val="ListBullet"/>
      </w:pPr>
      <w:r>
        <w:t>Automated switching and maintenance capabilities</w:t>
      </w:r>
    </w:p>
    <w:p w14:paraId="4347531F" w14:textId="77777777" w:rsidR="009058EA" w:rsidRDefault="00000000">
      <w:r>
        <w:rPr>
          <w:b/>
          <w:sz w:val="24"/>
        </w:rPr>
        <w:t>4. Zero Boil-off Cryogenic Storage</w:t>
      </w:r>
    </w:p>
    <w:p w14:paraId="224C9625" w14:textId="77777777" w:rsidR="009058EA" w:rsidRDefault="00000000">
      <w:pPr>
        <w:pStyle w:val="ListBullet"/>
      </w:pPr>
      <w:r>
        <w:t>Multi-layer insulation (MLI) with 40 reflective layers</w:t>
      </w:r>
    </w:p>
    <w:p w14:paraId="6F28C0A9" w14:textId="77777777" w:rsidR="009058EA" w:rsidRDefault="00000000">
      <w:pPr>
        <w:pStyle w:val="ListBullet"/>
      </w:pPr>
      <w:r>
        <w:t>Stirling cryocoolers achieving 95% efficiency</w:t>
      </w:r>
    </w:p>
    <w:p w14:paraId="09740E95" w14:textId="77777777" w:rsidR="009058EA" w:rsidRDefault="00000000">
      <w:pPr>
        <w:pStyle w:val="ListBullet"/>
      </w:pPr>
      <w:r>
        <w:t>Active reliquefaction during excess power periods</w:t>
      </w:r>
    </w:p>
    <w:p w14:paraId="44600EEB" w14:textId="77777777" w:rsidR="009058EA" w:rsidRDefault="00000000">
      <w:pPr>
        <w:pStyle w:val="ListBullet"/>
      </w:pPr>
      <w:r>
        <w:t>&lt;0.1% daily storage losses (vs. 2-5% industry standard)</w:t>
      </w:r>
    </w:p>
    <w:p w14:paraId="34292E54" w14:textId="77777777" w:rsidR="009058EA" w:rsidRDefault="00000000">
      <w:r>
        <w:br w:type="page"/>
      </w:r>
    </w:p>
    <w:p w14:paraId="2AE32801" w14:textId="3FAA15E6" w:rsidR="009058EA" w:rsidRDefault="00FE08DF">
      <w:pPr>
        <w:pStyle w:val="Heading1"/>
      </w:pPr>
      <w:r>
        <w:rPr>
          <w:rFonts w:ascii="Arial Black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510C3AC1" wp14:editId="57BBA698">
                <wp:simplePos x="0" y="0"/>
                <wp:positionH relativeFrom="page">
                  <wp:posOffset>1143000</wp:posOffset>
                </wp:positionH>
                <wp:positionV relativeFrom="paragraph">
                  <wp:posOffset>348615</wp:posOffset>
                </wp:positionV>
                <wp:extent cx="6120765" cy="9525"/>
                <wp:effectExtent l="0" t="0" r="0" b="0"/>
                <wp:wrapTopAndBottom/>
                <wp:docPr id="13402247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6DC3" id="Graphic 141" o:spid="_x0000_s1026" style="position:absolute;margin-left:90pt;margin-top:27.45pt;width:481.95pt;height:.7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DEMIXB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2. Technical Architecture</w:t>
      </w:r>
    </w:p>
    <w:p w14:paraId="37753780" w14:textId="7305C6D7" w:rsidR="00FE08DF" w:rsidRDefault="00FE08DF">
      <w:pPr>
        <w:rPr>
          <w:b/>
          <w:sz w:val="24"/>
        </w:rPr>
      </w:pPr>
    </w:p>
    <w:p w14:paraId="67827FE2" w14:textId="5FD9894D" w:rsidR="009058EA" w:rsidRDefault="00000000">
      <w:r>
        <w:rPr>
          <w:b/>
          <w:sz w:val="24"/>
        </w:rPr>
        <w:t>2.1 CO₂ Capture Unit - MOF Technology</w:t>
      </w:r>
    </w:p>
    <w:p w14:paraId="1470F2EC" w14:textId="77777777" w:rsidR="009058EA" w:rsidRDefault="00000000">
      <w:r>
        <w:rPr>
          <w:b/>
          <w:sz w:val="24"/>
        </w:rPr>
        <w:t>MOF Selection Criteria:</w:t>
      </w:r>
    </w:p>
    <w:p w14:paraId="4C23F7D7" w14:textId="77777777" w:rsidR="009058EA" w:rsidRDefault="00000000">
      <w:pPr>
        <w:pStyle w:val="ListBullet"/>
      </w:pPr>
      <w:r>
        <w:t>Primary MOF: UiO-66-NH₂ (high selectivity, 8.2 mmol CO₂/g)</w:t>
      </w:r>
    </w:p>
    <w:p w14:paraId="1AE7BE1C" w14:textId="77777777" w:rsidR="009058EA" w:rsidRDefault="00000000">
      <w:pPr>
        <w:pStyle w:val="ListBullet"/>
      </w:pPr>
      <w:r>
        <w:t>Secondary MOF: HKUST-1 (thermal stability up to 573K)</w:t>
      </w:r>
    </w:p>
    <w:p w14:paraId="47750B31" w14:textId="77777777" w:rsidR="009058EA" w:rsidRDefault="00000000">
      <w:pPr>
        <w:pStyle w:val="ListBullet"/>
      </w:pPr>
      <w:r>
        <w:t>Tertiary MOF: MOF-74-Zn (ultra-high capacity, 8.5 mmol/g)</w:t>
      </w:r>
    </w:p>
    <w:p w14:paraId="703B3A87" w14:textId="3F9D9C05" w:rsidR="009058EA" w:rsidRDefault="00207D44">
      <w:r>
        <w:rPr>
          <w:rFonts w:ascii="Arial Black"/>
          <w:noProof/>
          <w:sz w:val="17"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44E4F4DE" wp14:editId="50149212">
                <wp:simplePos x="0" y="0"/>
                <wp:positionH relativeFrom="page">
                  <wp:posOffset>998220</wp:posOffset>
                </wp:positionH>
                <wp:positionV relativeFrom="paragraph">
                  <wp:posOffset>496570</wp:posOffset>
                </wp:positionV>
                <wp:extent cx="6667500" cy="937895"/>
                <wp:effectExtent l="0" t="0" r="0" b="14605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937895"/>
                          <a:chOff x="-12" y="-4761"/>
                          <a:chExt cx="6429387" cy="93821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12" y="3"/>
                            <a:ext cx="612076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3345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424"/>
                                </a:lnTo>
                                <a:lnTo>
                                  <a:pt x="6120269" y="93342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4764"/>
                            <a:ext cx="61150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923925">
                                <a:moveTo>
                                  <a:pt x="0" y="881041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6"/>
                                </a:lnTo>
                                <a:lnTo>
                                  <a:pt x="1087" y="31706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12553" y="12549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5"/>
                                </a:lnTo>
                                <a:lnTo>
                                  <a:pt x="6088440" y="3260"/>
                                </a:lnTo>
                                <a:lnTo>
                                  <a:pt x="6093692" y="5434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49"/>
                                </a:lnTo>
                                <a:lnTo>
                                  <a:pt x="6106365" y="16568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881041"/>
                                </a:lnTo>
                                <a:lnTo>
                                  <a:pt x="6098327" y="915363"/>
                                </a:lnTo>
                                <a:lnTo>
                                  <a:pt x="6072039" y="923902"/>
                                </a:lnTo>
                                <a:lnTo>
                                  <a:pt x="42861" y="923902"/>
                                </a:lnTo>
                                <a:lnTo>
                                  <a:pt x="8534" y="907324"/>
                                </a:lnTo>
                                <a:lnTo>
                                  <a:pt x="0" y="886721"/>
                                </a:lnTo>
                                <a:lnTo>
                                  <a:pt x="0" y="88104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3812" y="85728"/>
                            <a:ext cx="27051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0" h="742950">
                                <a:moveTo>
                                  <a:pt x="2705036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90"/>
                                </a:lnTo>
                                <a:lnTo>
                                  <a:pt x="0" y="142875"/>
                                </a:lnTo>
                                <a:lnTo>
                                  <a:pt x="0" y="156184"/>
                                </a:lnTo>
                                <a:lnTo>
                                  <a:pt x="0" y="742937"/>
                                </a:lnTo>
                                <a:lnTo>
                                  <a:pt x="1861121" y="742937"/>
                                </a:lnTo>
                                <a:lnTo>
                                  <a:pt x="1885911" y="718146"/>
                                </a:lnTo>
                                <a:lnTo>
                                  <a:pt x="1885911" y="600062"/>
                                </a:lnTo>
                                <a:lnTo>
                                  <a:pt x="2000199" y="600062"/>
                                </a:lnTo>
                                <a:lnTo>
                                  <a:pt x="2000199" y="419087"/>
                                </a:lnTo>
                                <a:lnTo>
                                  <a:pt x="1628736" y="419087"/>
                                </a:lnTo>
                                <a:lnTo>
                                  <a:pt x="1628736" y="323837"/>
                                </a:lnTo>
                                <a:lnTo>
                                  <a:pt x="2666936" y="323837"/>
                                </a:lnTo>
                                <a:lnTo>
                                  <a:pt x="2666936" y="180975"/>
                                </a:lnTo>
                                <a:lnTo>
                                  <a:pt x="2705036" y="180975"/>
                                </a:lnTo>
                                <a:lnTo>
                                  <a:pt x="270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04800" y="-4761"/>
                            <a:ext cx="6124575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B2182B" w14:textId="77777777" w:rsidR="00207D44" w:rsidRDefault="00207D44" w:rsidP="00207D44">
                              <w:pPr>
                                <w:spacing w:before="172" w:line="242" w:lineRule="auto"/>
                                <w:ind w:left="190" w:right="4800" w:firstLine="6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Adsorption Temperature: 233K (-40°C) Desorption Temperature: 423K (150°C) Cycle Time: 45 minutes</w:t>
                              </w:r>
                            </w:p>
                            <w:p w14:paraId="2C560077" w14:textId="77777777" w:rsidR="00207D44" w:rsidRDefault="00207D44" w:rsidP="00207D44">
                              <w:pPr>
                                <w:spacing w:before="7" w:line="252" w:lineRule="auto"/>
                                <w:ind w:left="190" w:right="6109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Pressure Range: 0.4-1.2 kPa CO2 Purity Output: &gt;99.5%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E4F4DE" id="Group 34" o:spid="_x0000_s1026" style="position:absolute;margin-left:78.6pt;margin-top:39.1pt;width:525pt;height:73.85pt;z-index:-251675648;mso-wrap-distance-left:0;mso-wrap-distance-right:0;mso-position-horizontal-relative:page;mso-width-relative:margin" coordorigin=",-47" coordsize="64293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">
                <v:shape id="Graphic 35" o:spid="_x0000_s1027" style="position:absolute;width:61207;height:9334;visibility:visible;mso-wrap-style:square;v-text-anchor:top" coordsize="612076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" path="m6120269,l,,,933424r6120269,l6120269,xe" fillcolor="#f7f7f7" stroked="f">
                  <v:path arrowok="t"/>
                </v:shape>
                <v:shape id="Graphic 36" o:spid="_x0000_s1028" style="position:absolute;left:47;top:47;width:61151;height:9239;visibility:visible;mso-wrap-style:square;v-text-anchor:top" coordsize="61150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" path="m,881041l,42861,,37176,1087,31706,3262,26453,5437,21203,8534,16568r4019,-4019l16572,8529,21207,5434,26459,3260,31710,1085,37177,r5684,l6072039,r5684,l6083190,1085r5250,2175l6093692,5434r4635,3095l6102346,12549r4019,4019l6114900,42861r,838180l6098327,915363r-26288,8539l42861,923902,8534,907324,,886721r,-5680xe" filled="f" strokecolor="#e1e1e1" strokeweight=".26456mm">
                  <v:path arrowok="t"/>
                </v:shape>
                <v:shape id="Graphic 37" o:spid="_x0000_s1029" style="position:absolute;left:1238;top:857;width:27051;height:7429;visibility:visible;mso-wrap-style:square;v-text-anchor:top" coordsize="27051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" path="m2705036,l24790,,21145,723,,24790,,142875r,13309l,742937r1861121,l1885911,718146r,-118084l2000199,600062r,-180975l1628736,419087r,-95250l2666936,323837r,-142862l2705036,180975,2705036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30" type="#_x0000_t202" style="position:absolute;left:3048;top:-47;width:61245;height: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5B2182B" w14:textId="77777777" w:rsidR="00207D44" w:rsidRDefault="00207D44" w:rsidP="00207D44">
                        <w:pPr>
                          <w:spacing w:before="172" w:line="242" w:lineRule="auto"/>
                          <w:ind w:left="190" w:right="4800" w:firstLine="6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Adsorption Temperature: 233K (-40°C) Desorption Temperature: 423K (150°C) Cycle Time: 45 minutes</w:t>
                        </w:r>
                      </w:p>
                      <w:p w14:paraId="2C560077" w14:textId="77777777" w:rsidR="00207D44" w:rsidRDefault="00207D44" w:rsidP="00207D44">
                        <w:pPr>
                          <w:spacing w:before="7" w:line="252" w:lineRule="auto"/>
                          <w:ind w:left="190" w:right="610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Pressure Range: 0.4-1.2 kPa CO2 Purity Output: &gt;99.5%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Operating Parameters:</w:t>
      </w:r>
    </w:p>
    <w:p w14:paraId="4DF4D6E5" w14:textId="6E654F3C" w:rsidR="00207D44" w:rsidRDefault="00207D44" w:rsidP="00207D44">
      <w:pPr>
        <w:pStyle w:val="BodyText"/>
        <w:spacing w:before="6"/>
        <w:rPr>
          <w:rFonts w:ascii="Arial Black"/>
          <w:sz w:val="17"/>
        </w:rPr>
      </w:pPr>
    </w:p>
    <w:p w14:paraId="01E16B5C" w14:textId="77777777" w:rsidR="009058EA" w:rsidRDefault="00000000">
      <w:r>
        <w:rPr>
          <w:b/>
          <w:sz w:val="24"/>
        </w:rPr>
        <w:t>Process Flow:</w:t>
      </w:r>
    </w:p>
    <w:p w14:paraId="3FE0694F" w14:textId="77777777" w:rsidR="009058EA" w:rsidRDefault="00000000">
      <w:pPr>
        <w:pStyle w:val="ListBullet"/>
      </w:pPr>
      <w:r>
        <w:t>Atmospheric intake with dust filtration</w:t>
      </w:r>
    </w:p>
    <w:p w14:paraId="1F34E115" w14:textId="77777777" w:rsidR="009058EA" w:rsidRDefault="00000000">
      <w:pPr>
        <w:pStyle w:val="ListBullet"/>
      </w:pPr>
      <w:r>
        <w:t>Three-stage hierarchical MOF beds</w:t>
      </w:r>
    </w:p>
    <w:p w14:paraId="4AABA3E4" w14:textId="77777777" w:rsidR="009058EA" w:rsidRDefault="00000000">
      <w:pPr>
        <w:pStyle w:val="ListBullet"/>
      </w:pPr>
      <w:r>
        <w:t>Temperature-swing adsorption (TSA) cycles</w:t>
      </w:r>
    </w:p>
    <w:p w14:paraId="35BB43AF" w14:textId="77777777" w:rsidR="009058EA" w:rsidRDefault="00000000">
      <w:pPr>
        <w:pStyle w:val="ListBullet"/>
      </w:pPr>
      <w:r>
        <w:t>Compressed CO₂ output (30 bar)</w:t>
      </w:r>
    </w:p>
    <w:p w14:paraId="6C2072F4" w14:textId="77777777" w:rsidR="009058EA" w:rsidRDefault="00000000">
      <w:pPr>
        <w:pStyle w:val="ListBullet"/>
      </w:pPr>
      <w:r>
        <w:t>Heat recovery for system integration</w:t>
      </w:r>
    </w:p>
    <w:p w14:paraId="33E6E770" w14:textId="77777777" w:rsidR="009058EA" w:rsidRDefault="00000000">
      <w:r>
        <w:rPr>
          <w:b/>
          <w:sz w:val="24"/>
        </w:rPr>
        <w:t>2.2 SOEC Electrolysis System</w:t>
      </w:r>
    </w:p>
    <w:p w14:paraId="3C4983A3" w14:textId="77777777" w:rsidR="009058EA" w:rsidRDefault="00000000">
      <w:r>
        <w:rPr>
          <w:b/>
          <w:sz w:val="24"/>
        </w:rPr>
        <w:t>Advanced Materials Stack:</w:t>
      </w:r>
    </w:p>
    <w:p w14:paraId="6B4BD6C9" w14:textId="77777777" w:rsidR="009058EA" w:rsidRDefault="00000000">
      <w:pPr>
        <w:pStyle w:val="ListBullet"/>
      </w:pPr>
      <w:r>
        <w:t>Electrolyte: 8YSZ (8% Yttria-Stabilized Zirconia), 150µm thick</w:t>
      </w:r>
    </w:p>
    <w:p w14:paraId="577BBD4D" w14:textId="77777777" w:rsidR="009058EA" w:rsidRDefault="00000000">
      <w:pPr>
        <w:pStyle w:val="ListBullet"/>
      </w:pPr>
      <w:r>
        <w:t>Cathode: Ni-YSZ cermet, 40% porosity for optimal gas diffusion</w:t>
      </w:r>
    </w:p>
    <w:p w14:paraId="411A1C8C" w14:textId="77777777" w:rsidR="009058EA" w:rsidRDefault="00000000">
      <w:pPr>
        <w:pStyle w:val="ListBullet"/>
      </w:pPr>
      <w:r>
        <w:t>Anode: (La₀.₈Sr₀.₂)₀.₉₅MnO₃ (LSM) composite</w:t>
      </w:r>
    </w:p>
    <w:p w14:paraId="21C5FE14" w14:textId="77777777" w:rsidR="009058EA" w:rsidRDefault="00000000">
      <w:pPr>
        <w:pStyle w:val="ListBullet"/>
      </w:pPr>
      <w:r>
        <w:t>Interconnect: Crofer 22 APU with protective coating</w:t>
      </w:r>
    </w:p>
    <w:p w14:paraId="43B1093A" w14:textId="6A9F447F" w:rsidR="009058EA" w:rsidRDefault="00207D44">
      <w:r>
        <w:rPr>
          <w:rFonts w:ascii="Arial Black"/>
          <w:noProof/>
          <w:sz w:val="11"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4CE91DE8" wp14:editId="20BBE95B">
                <wp:simplePos x="0" y="0"/>
                <wp:positionH relativeFrom="page">
                  <wp:posOffset>1143000</wp:posOffset>
                </wp:positionH>
                <wp:positionV relativeFrom="paragraph">
                  <wp:posOffset>451485</wp:posOffset>
                </wp:positionV>
                <wp:extent cx="5705475" cy="1076325"/>
                <wp:effectExtent l="0" t="0" r="9525" b="9525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5475" cy="1076325"/>
                          <a:chOff x="0" y="0"/>
                          <a:chExt cx="6124575" cy="10763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2"/>
                            <a:ext cx="6120765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07632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299"/>
                                </a:lnTo>
                                <a:lnTo>
                                  <a:pt x="6120269" y="1076299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1150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1066800">
                                <a:moveTo>
                                  <a:pt x="0" y="1023912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6"/>
                                </a:lnTo>
                                <a:lnTo>
                                  <a:pt x="1087" y="31706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0"/>
                                </a:lnTo>
                                <a:lnTo>
                                  <a:pt x="8534" y="16566"/>
                                </a:lnTo>
                                <a:lnTo>
                                  <a:pt x="12553" y="12549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5"/>
                                </a:lnTo>
                                <a:lnTo>
                                  <a:pt x="6088440" y="3257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49"/>
                                </a:lnTo>
                                <a:lnTo>
                                  <a:pt x="6106365" y="16566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1023912"/>
                                </a:lnTo>
                                <a:lnTo>
                                  <a:pt x="6098327" y="1058235"/>
                                </a:lnTo>
                                <a:lnTo>
                                  <a:pt x="6088440" y="1063506"/>
                                </a:lnTo>
                                <a:lnTo>
                                  <a:pt x="6083190" y="1065681"/>
                                </a:lnTo>
                                <a:lnTo>
                                  <a:pt x="6077723" y="1066772"/>
                                </a:lnTo>
                                <a:lnTo>
                                  <a:pt x="6072039" y="1066773"/>
                                </a:lnTo>
                                <a:lnTo>
                                  <a:pt x="42861" y="1066773"/>
                                </a:lnTo>
                                <a:lnTo>
                                  <a:pt x="8534" y="1050196"/>
                                </a:lnTo>
                                <a:lnTo>
                                  <a:pt x="3262" y="1040308"/>
                                </a:lnTo>
                                <a:lnTo>
                                  <a:pt x="1087" y="1035058"/>
                                </a:lnTo>
                                <a:lnTo>
                                  <a:pt x="0" y="1029593"/>
                                </a:lnTo>
                                <a:lnTo>
                                  <a:pt x="0" y="10239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3812" y="95252"/>
                            <a:ext cx="32575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0" h="876300">
                                <a:moveTo>
                                  <a:pt x="3257473" y="276225"/>
                                </a:moveTo>
                                <a:lnTo>
                                  <a:pt x="2219274" y="276225"/>
                                </a:lnTo>
                                <a:lnTo>
                                  <a:pt x="2219274" y="180975"/>
                                </a:lnTo>
                                <a:lnTo>
                                  <a:pt x="2705036" y="180975"/>
                                </a:lnTo>
                                <a:lnTo>
                                  <a:pt x="2705036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77"/>
                                </a:lnTo>
                                <a:lnTo>
                                  <a:pt x="0" y="142875"/>
                                </a:lnTo>
                                <a:lnTo>
                                  <a:pt x="0" y="156184"/>
                                </a:lnTo>
                                <a:lnTo>
                                  <a:pt x="0" y="876287"/>
                                </a:lnTo>
                                <a:lnTo>
                                  <a:pt x="2308783" y="876287"/>
                                </a:lnTo>
                                <a:lnTo>
                                  <a:pt x="2333574" y="851496"/>
                                </a:lnTo>
                                <a:lnTo>
                                  <a:pt x="2333574" y="720090"/>
                                </a:lnTo>
                                <a:lnTo>
                                  <a:pt x="2308783" y="695312"/>
                                </a:lnTo>
                                <a:lnTo>
                                  <a:pt x="2219274" y="695312"/>
                                </a:lnTo>
                                <a:lnTo>
                                  <a:pt x="2219274" y="552437"/>
                                </a:lnTo>
                                <a:lnTo>
                                  <a:pt x="1628736" y="552437"/>
                                </a:lnTo>
                                <a:lnTo>
                                  <a:pt x="1628736" y="457187"/>
                                </a:lnTo>
                                <a:lnTo>
                                  <a:pt x="3257473" y="457187"/>
                                </a:lnTo>
                                <a:lnTo>
                                  <a:pt x="3257473" y="2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0592" y="11408"/>
                            <a:ext cx="6071870" cy="1052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F4122" w14:textId="77777777" w:rsidR="00207D44" w:rsidRDefault="00207D44" w:rsidP="00207D44">
                              <w:pPr>
                                <w:spacing w:before="169" w:line="252" w:lineRule="auto"/>
                                <w:ind w:left="126" w:right="5009" w:firstLine="6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Operating Temperature: 1073K (800°C) Current Density: 0.5-1.0 A/cm²</w:t>
                              </w:r>
                            </w:p>
                            <w:p w14:paraId="6A22A179" w14:textId="77777777" w:rsidR="00207D44" w:rsidRDefault="00207D44" w:rsidP="00207D44">
                              <w:pPr>
                                <w:spacing w:line="198" w:lineRule="exact"/>
                                <w:ind w:left="12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Voltage: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1.3V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(thermoneutral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operation)</w:t>
                              </w:r>
                            </w:p>
                            <w:p w14:paraId="4D997CFE" w14:textId="77777777" w:rsidR="00207D44" w:rsidRDefault="00207D44" w:rsidP="00207D44">
                              <w:pPr>
                                <w:spacing w:before="9" w:line="213" w:lineRule="exact"/>
                                <w:ind w:left="12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Steam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Utilization: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85%</w:t>
                              </w:r>
                            </w:p>
                            <w:p w14:paraId="145CF48B" w14:textId="77777777" w:rsidR="00207D44" w:rsidRDefault="00207D44" w:rsidP="00207D44">
                              <w:pPr>
                                <w:spacing w:line="252" w:lineRule="auto"/>
                                <w:ind w:left="126" w:right="5465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H2 Production Rate: 0.52 kg/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Power Consumption: 55 kWh/kg H2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E91DE8" id="Group 43" o:spid="_x0000_s1031" style="position:absolute;margin-left:90pt;margin-top:35.55pt;width:449.25pt;height:84.75pt;z-index:-251672576;mso-wrap-distance-left:0;mso-wrap-distance-right:0;mso-position-horizontal-relative:page;mso-width-relative:margin" coordsize="61245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">
                <v:shape id="Graphic 44" o:spid="_x0000_s1032" style="position:absolute;width:61207;height:10763;visibility:visible;mso-wrap-style:square;v-text-anchor:top" coordsize="6120765,107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" path="m6120269,l,,,1076299r6120269,l6120269,xe" fillcolor="#f7f7f7" stroked="f">
                  <v:path arrowok="t"/>
                </v:shape>
                <v:shape id="Graphic 45" o:spid="_x0000_s1033" style="position:absolute;left:47;top:47;width:61151;height:10668;visibility:visible;mso-wrap-style:square;v-text-anchor:top" coordsize="6115050,106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" path="m,1023912l,42861,,37176,1087,31706,3262,26453,5437,21200,8534,16566r4019,-4017l16572,8529,21207,5434,26459,3260,31710,1085,37177,r5684,l6072039,r5684,l6083190,1085r5250,2172l6093692,5431r4635,3098l6102346,12549r4019,4017l6114900,42861r,981051l6098327,1058235r-9887,5271l6083190,1065681r-5467,1091l6072039,1066773r-6029178,l8534,1050196r-5272,-9888l1087,1035058,,1029593r,-5681xe" filled="f" strokecolor="#e1e1e1" strokeweight=".26456mm">
                  <v:path arrowok="t"/>
                </v:shape>
                <v:shape id="Graphic 46" o:spid="_x0000_s1034" style="position:absolute;left:1238;top:952;width:32575;height:8763;visibility:visible;mso-wrap-style:square;v-text-anchor:top" coordsize="32575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" path="m3257473,276225r-1038199,l2219274,180975r485762,l2705036,,24790,,21145,723,,24777,,142875r,13309l,876287r2308783,l2333574,851496r,-131406l2308783,695312r-89509,l2219274,552437r-590538,l1628736,457187r1628737,l3257473,276225xe" fillcolor="#f7f7f7" stroked="f">
                  <v:path arrowok="t"/>
                </v:shape>
                <v:shape id="Textbox 47" o:spid="_x0000_s1035" type="#_x0000_t202" style="position:absolute;left:405;top:114;width:60719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F6F4122" w14:textId="77777777" w:rsidR="00207D44" w:rsidRDefault="00207D44" w:rsidP="00207D44">
                        <w:pPr>
                          <w:spacing w:before="169" w:line="252" w:lineRule="auto"/>
                          <w:ind w:left="126" w:right="5009" w:firstLine="6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Operating Temperature: 1073K (800°C) Current Density: 0.5-1.0 A/cm²</w:t>
                        </w:r>
                      </w:p>
                      <w:p w14:paraId="6A22A179" w14:textId="77777777" w:rsidR="00207D44" w:rsidRDefault="00207D44" w:rsidP="00207D44">
                        <w:pPr>
                          <w:spacing w:line="198" w:lineRule="exact"/>
                          <w:ind w:left="12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color w:val="333333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Voltage:</w:t>
                        </w:r>
                        <w:r>
                          <w:rPr>
                            <w:rFonts w:ascii="Courier New"/>
                            <w:color w:val="333333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1.3V</w:t>
                        </w:r>
                        <w:r>
                          <w:rPr>
                            <w:rFonts w:ascii="Courier New"/>
                            <w:color w:val="333333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(thermoneutral</w:t>
                        </w:r>
                        <w:r>
                          <w:rPr>
                            <w:rFonts w:ascii="Courier New"/>
                            <w:color w:val="333333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operation)</w:t>
                        </w:r>
                      </w:p>
                      <w:p w14:paraId="4D997CFE" w14:textId="77777777" w:rsidR="00207D44" w:rsidRDefault="00207D44" w:rsidP="00207D44">
                        <w:pPr>
                          <w:spacing w:before="9" w:line="213" w:lineRule="exact"/>
                          <w:ind w:left="12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Steam</w:t>
                        </w:r>
                        <w:r>
                          <w:rPr>
                            <w:rFonts w:ascii="Courier New"/>
                            <w:color w:val="333333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Utilization: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85%</w:t>
                        </w:r>
                      </w:p>
                      <w:p w14:paraId="145CF48B" w14:textId="77777777" w:rsidR="00207D44" w:rsidRDefault="00207D44" w:rsidP="00207D44">
                        <w:pPr>
                          <w:spacing w:line="252" w:lineRule="auto"/>
                          <w:ind w:left="126" w:right="546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H2 Production Rate: 0.52 kg/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Power Consumption: 55 kWh/kg H2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Performance Specifications:</w:t>
      </w:r>
    </w:p>
    <w:p w14:paraId="196182F1" w14:textId="2BFB8162" w:rsidR="00207D44" w:rsidRDefault="00207D44" w:rsidP="00207D44">
      <w:pPr>
        <w:pStyle w:val="BodyText"/>
        <w:spacing w:before="3"/>
        <w:rPr>
          <w:rFonts w:ascii="Arial Black"/>
          <w:sz w:val="11"/>
        </w:rPr>
      </w:pPr>
    </w:p>
    <w:p w14:paraId="33B12000" w14:textId="77777777" w:rsidR="009058EA" w:rsidRDefault="00000000">
      <w:r>
        <w:rPr>
          <w:b/>
          <w:sz w:val="24"/>
        </w:rPr>
        <w:lastRenderedPageBreak/>
        <w:t>Co-electrolysis Capability:</w:t>
      </w:r>
    </w:p>
    <w:p w14:paraId="2D2573FF" w14:textId="77777777" w:rsidR="009058EA" w:rsidRDefault="00000000">
      <w:pPr>
        <w:pStyle w:val="ListBullet"/>
      </w:pPr>
      <w:r>
        <w:t>Simultaneous processing of H₂O and CO₂</w:t>
      </w:r>
    </w:p>
    <w:p w14:paraId="10DFC8DE" w14:textId="77777777" w:rsidR="009058EA" w:rsidRDefault="00000000">
      <w:pPr>
        <w:pStyle w:val="ListBullet"/>
      </w:pPr>
      <w:r>
        <w:t>Syngas production with H₂:CO ratio of 2:1</w:t>
      </w:r>
    </w:p>
    <w:p w14:paraId="7429AE35" w14:textId="77777777" w:rsidR="009058EA" w:rsidRDefault="00000000">
      <w:pPr>
        <w:pStyle w:val="ListBullet"/>
      </w:pPr>
      <w:r>
        <w:t>Enhanced overall system efficiency</w:t>
      </w:r>
    </w:p>
    <w:p w14:paraId="7E0D24FB" w14:textId="77777777" w:rsidR="009058EA" w:rsidRDefault="00000000">
      <w:pPr>
        <w:pStyle w:val="ListBullet"/>
      </w:pPr>
      <w:r>
        <w:t>Flexibility for varying feed compositions</w:t>
      </w:r>
    </w:p>
    <w:p w14:paraId="5950A998" w14:textId="77777777" w:rsidR="009058EA" w:rsidRDefault="00000000">
      <w:r>
        <w:rPr>
          <w:b/>
          <w:sz w:val="24"/>
        </w:rPr>
        <w:t>2.3 Continuous Sabatier Reactor System</w:t>
      </w:r>
    </w:p>
    <w:p w14:paraId="0687022A" w14:textId="1F44D78B" w:rsidR="009058EA" w:rsidRDefault="00207D44">
      <w:pPr>
        <w:rPr>
          <w:b/>
          <w:sz w:val="24"/>
        </w:rPr>
      </w:pPr>
      <w:r>
        <w:rPr>
          <w:rFonts w:ascii="Arial Black"/>
          <w:noProof/>
          <w:sz w:val="17"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71F73047" wp14:editId="0F3538D2">
                <wp:simplePos x="0" y="0"/>
                <wp:positionH relativeFrom="page">
                  <wp:posOffset>1143000</wp:posOffset>
                </wp:positionH>
                <wp:positionV relativeFrom="paragraph">
                  <wp:posOffset>534670</wp:posOffset>
                </wp:positionV>
                <wp:extent cx="6124575" cy="914400"/>
                <wp:effectExtent l="0" t="0" r="9525" b="1905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14400"/>
                          <a:chOff x="0" y="0"/>
                          <a:chExt cx="6124575" cy="8001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2" y="10"/>
                            <a:ext cx="612076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80010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074"/>
                                </a:lnTo>
                                <a:lnTo>
                                  <a:pt x="6120269" y="80007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4763"/>
                            <a:ext cx="611505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790575">
                                <a:moveTo>
                                  <a:pt x="0" y="747694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6"/>
                                </a:lnTo>
                                <a:lnTo>
                                  <a:pt x="1087" y="31708"/>
                                </a:lnTo>
                                <a:lnTo>
                                  <a:pt x="3262" y="26457"/>
                                </a:lnTo>
                                <a:lnTo>
                                  <a:pt x="5437" y="21204"/>
                                </a:lnTo>
                                <a:lnTo>
                                  <a:pt x="8534" y="16568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5"/>
                                </a:lnTo>
                                <a:lnTo>
                                  <a:pt x="6088440" y="3260"/>
                                </a:lnTo>
                                <a:lnTo>
                                  <a:pt x="6093692" y="5436"/>
                                </a:lnTo>
                                <a:lnTo>
                                  <a:pt x="6098327" y="8534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68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747694"/>
                                </a:lnTo>
                                <a:lnTo>
                                  <a:pt x="6098327" y="782014"/>
                                </a:lnTo>
                                <a:lnTo>
                                  <a:pt x="6088440" y="787285"/>
                                </a:lnTo>
                                <a:lnTo>
                                  <a:pt x="6083190" y="789463"/>
                                </a:lnTo>
                                <a:lnTo>
                                  <a:pt x="6077723" y="790553"/>
                                </a:lnTo>
                                <a:lnTo>
                                  <a:pt x="6072039" y="790555"/>
                                </a:lnTo>
                                <a:lnTo>
                                  <a:pt x="42861" y="790555"/>
                                </a:lnTo>
                                <a:lnTo>
                                  <a:pt x="37177" y="790553"/>
                                </a:lnTo>
                                <a:lnTo>
                                  <a:pt x="31710" y="789463"/>
                                </a:lnTo>
                                <a:lnTo>
                                  <a:pt x="26459" y="787285"/>
                                </a:lnTo>
                                <a:lnTo>
                                  <a:pt x="21207" y="785112"/>
                                </a:lnTo>
                                <a:lnTo>
                                  <a:pt x="0" y="753374"/>
                                </a:lnTo>
                                <a:lnTo>
                                  <a:pt x="0" y="74769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3812" y="95260"/>
                            <a:ext cx="377190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600075">
                                <a:moveTo>
                                  <a:pt x="3771811" y="133337"/>
                                </a:moveTo>
                                <a:lnTo>
                                  <a:pt x="3219373" y="133337"/>
                                </a:lnTo>
                                <a:lnTo>
                                  <a:pt x="3219373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33337"/>
                                </a:lnTo>
                                <a:lnTo>
                                  <a:pt x="0" y="156184"/>
                                </a:lnTo>
                                <a:lnTo>
                                  <a:pt x="0" y="600049"/>
                                </a:lnTo>
                                <a:lnTo>
                                  <a:pt x="3194596" y="600049"/>
                                </a:lnTo>
                                <a:lnTo>
                                  <a:pt x="3219373" y="575271"/>
                                </a:lnTo>
                                <a:lnTo>
                                  <a:pt x="3219373" y="443865"/>
                                </a:lnTo>
                                <a:lnTo>
                                  <a:pt x="3194583" y="419087"/>
                                </a:lnTo>
                                <a:lnTo>
                                  <a:pt x="2362149" y="419087"/>
                                </a:lnTo>
                                <a:lnTo>
                                  <a:pt x="2362149" y="314312"/>
                                </a:lnTo>
                                <a:lnTo>
                                  <a:pt x="3771811" y="314312"/>
                                </a:lnTo>
                                <a:lnTo>
                                  <a:pt x="3771811" y="1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124575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3842D8" w14:textId="77777777" w:rsidR="00207D44" w:rsidRDefault="00207D44" w:rsidP="00207D44">
                              <w:pPr>
                                <w:spacing w:before="187" w:line="242" w:lineRule="auto"/>
                                <w:ind w:left="190" w:right="3506" w:firstLine="6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Reactor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operation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(80%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capacity) Reactor B: Standby/maintenance (switchable to 100%) Automatic switching: &lt;30 seconds</w:t>
                              </w:r>
                            </w:p>
                            <w:p w14:paraId="4E691802" w14:textId="77777777" w:rsidR="00207D44" w:rsidRDefault="00207D44" w:rsidP="00207D44">
                              <w:pPr>
                                <w:spacing w:before="7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Maintenance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scheduling: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Predictive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AI-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73047" id="Group 52" o:spid="_x0000_s1036" style="position:absolute;margin-left:90pt;margin-top:42.1pt;width:482.25pt;height:1in;z-index:-251670528;mso-wrap-distance-left:0;mso-wrap-distance-right:0;mso-position-horizontal-relative:page;mso-height-relative:margin" coordsize="61245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">
                <v:shape id="Graphic 53" o:spid="_x0000_s1037" style="position:absolute;width:61207;height:8001;visibility:visible;mso-wrap-style:square;v-text-anchor:top" coordsize="6120765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" path="m6120269,l,,,800074r6120269,l6120269,xe" fillcolor="#f7f7f7" stroked="f">
                  <v:path arrowok="t"/>
                </v:shape>
                <v:shape id="Graphic 54" o:spid="_x0000_s1038" style="position:absolute;left:47;top:47;width:61151;height:7906;visibility:visible;mso-wrap-style:square;v-text-anchor:top" coordsize="6115050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" path="m,747694l,42861,,37176,1087,31708,3262,26457,5437,21204,8534,16568r4019,-4016l16572,8534,21207,5436,26459,3260,31710,1085,37177,r5684,l6072039,r5684,l6083190,1085r5250,2175l6093692,5436r4635,3098l6102346,12552r4019,4016l6114900,42861r,704833l6098327,782014r-9887,5271l6083190,789463r-5467,1090l6072039,790555r-6029178,l37177,790553r-5467,-1090l26459,787285r-5252,-2173l,753374r,-5680xe" filled="f" strokecolor="#e1e1e1" strokeweight=".26456mm">
                  <v:path arrowok="t"/>
                </v:shape>
                <v:shape id="Graphic 55" o:spid="_x0000_s1039" style="position:absolute;left:1238;top:952;width:37719;height:6001;visibility:visible;mso-wrap-style:square;v-text-anchor:top" coordsize="3771900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" path="m3771811,133337r-552438,l3219373,,24790,,,24777,,133337r,22847l,600049r3194596,l3219373,575271r,-131406l3194583,419087r-832434,l2362149,314312r1409662,l3771811,133337xe" fillcolor="#f7f7f7" stroked="f">
                  <v:path arrowok="t"/>
                </v:shape>
                <v:shape id="Textbox 56" o:spid="_x0000_s1040" type="#_x0000_t202" style="position:absolute;width:61245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93842D8" w14:textId="77777777" w:rsidR="00207D44" w:rsidRDefault="00207D44" w:rsidP="00207D44">
                        <w:pPr>
                          <w:spacing w:before="187" w:line="242" w:lineRule="auto"/>
                          <w:ind w:left="190" w:right="3506" w:firstLine="6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Reactor</w:t>
                        </w:r>
                        <w:r>
                          <w:rPr>
                            <w:rFonts w:ascii="Courier New"/>
                            <w:color w:val="333333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A:</w:t>
                        </w:r>
                        <w:r>
                          <w:rPr>
                            <w:rFonts w:ascii="Courier New"/>
                            <w:color w:val="333333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Primary</w:t>
                        </w:r>
                        <w:r>
                          <w:rPr>
                            <w:rFonts w:ascii="Courier New"/>
                            <w:color w:val="333333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operation</w:t>
                        </w:r>
                        <w:r>
                          <w:rPr>
                            <w:rFonts w:ascii="Courier New"/>
                            <w:color w:val="333333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(80%</w:t>
                        </w:r>
                        <w:r>
                          <w:rPr>
                            <w:rFonts w:ascii="Courier New"/>
                            <w:color w:val="333333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capacity) Reactor B: Standby/maintenance (switchable to 100%) Automatic switching: &lt;30 seconds</w:t>
                        </w:r>
                      </w:p>
                      <w:p w14:paraId="4E691802" w14:textId="77777777" w:rsidR="00207D44" w:rsidRDefault="00207D44" w:rsidP="00207D44">
                        <w:pPr>
                          <w:spacing w:before="7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Maintenance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scheduling:</w:t>
                        </w:r>
                        <w:r>
                          <w:rPr>
                            <w:rFonts w:ascii="Courier New"/>
                            <w:color w:val="333333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Predictive</w:t>
                        </w:r>
                        <w:r>
                          <w:rPr>
                            <w:rFonts w:ascii="Courier New"/>
                            <w:color w:val="333333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AI-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based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Dual Reactor Configuration:</w:t>
      </w:r>
    </w:p>
    <w:p w14:paraId="3CF210EF" w14:textId="77777777" w:rsidR="00207D44" w:rsidRDefault="00207D44"/>
    <w:p w14:paraId="0F34DF57" w14:textId="77777777" w:rsidR="009058EA" w:rsidRDefault="00000000">
      <w:r>
        <w:rPr>
          <w:b/>
          <w:sz w:val="24"/>
        </w:rPr>
        <w:t>Catalyst System:</w:t>
      </w:r>
    </w:p>
    <w:p w14:paraId="7A68C759" w14:textId="77777777" w:rsidR="009058EA" w:rsidRDefault="00000000">
      <w:pPr>
        <w:pStyle w:val="ListBullet"/>
      </w:pPr>
      <w:r>
        <w:t>Base Catalyst: Ni/Al₂O₃ (15 wt% Ni loading)</w:t>
      </w:r>
    </w:p>
    <w:p w14:paraId="20B48AC2" w14:textId="77777777" w:rsidR="009058EA" w:rsidRDefault="00000000">
      <w:pPr>
        <w:pStyle w:val="ListBullet"/>
      </w:pPr>
      <w:r>
        <w:t>Promoter: Ruthenium (0.5 wt%) for enhanced activity</w:t>
      </w:r>
    </w:p>
    <w:p w14:paraId="493BFDD5" w14:textId="77777777" w:rsidR="009058EA" w:rsidRDefault="00000000">
      <w:pPr>
        <w:pStyle w:val="ListBullet"/>
      </w:pPr>
      <w:r>
        <w:t>Support: Structured ceramic monoliths (400 CPSI)</w:t>
      </w:r>
    </w:p>
    <w:p w14:paraId="1D85A78D" w14:textId="77777777" w:rsidR="009058EA" w:rsidRDefault="00000000">
      <w:pPr>
        <w:pStyle w:val="ListBullet"/>
      </w:pPr>
      <w:r>
        <w:t>Regeneration: In-situ H₂ treatment at 723K</w:t>
      </w:r>
    </w:p>
    <w:p w14:paraId="2B799787" w14:textId="2A55BF30" w:rsidR="009058EA" w:rsidRDefault="00207D44">
      <w:r>
        <w:rPr>
          <w:rFonts w:ascii="Arial Black"/>
          <w:noProof/>
          <w:sz w:val="12"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0FB1ABE2" wp14:editId="4D2C51D5">
                <wp:simplePos x="0" y="0"/>
                <wp:positionH relativeFrom="page">
                  <wp:posOffset>1143000</wp:posOffset>
                </wp:positionH>
                <wp:positionV relativeFrom="paragraph">
                  <wp:posOffset>662305</wp:posOffset>
                </wp:positionV>
                <wp:extent cx="6120765" cy="1363980"/>
                <wp:effectExtent l="0" t="0" r="13335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363980"/>
                          <a:chOff x="-12" y="9"/>
                          <a:chExt cx="6120765" cy="1098753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2" y="9"/>
                            <a:ext cx="612076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3345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424"/>
                                </a:lnTo>
                                <a:lnTo>
                                  <a:pt x="6120269" y="93342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62" y="4764"/>
                            <a:ext cx="61150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923925">
                                <a:moveTo>
                                  <a:pt x="0" y="881041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6"/>
                                </a:lnTo>
                                <a:lnTo>
                                  <a:pt x="1087" y="31708"/>
                                </a:lnTo>
                                <a:lnTo>
                                  <a:pt x="3262" y="26455"/>
                                </a:lnTo>
                                <a:lnTo>
                                  <a:pt x="5437" y="21204"/>
                                </a:lnTo>
                                <a:lnTo>
                                  <a:pt x="8534" y="16570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32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85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5"/>
                                </a:lnTo>
                                <a:lnTo>
                                  <a:pt x="6088440" y="3257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32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70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881041"/>
                                </a:lnTo>
                                <a:lnTo>
                                  <a:pt x="6098327" y="915358"/>
                                </a:lnTo>
                                <a:lnTo>
                                  <a:pt x="6088440" y="920632"/>
                                </a:lnTo>
                                <a:lnTo>
                                  <a:pt x="6083190" y="922809"/>
                                </a:lnTo>
                                <a:lnTo>
                                  <a:pt x="6077723" y="923897"/>
                                </a:lnTo>
                                <a:lnTo>
                                  <a:pt x="6072039" y="923902"/>
                                </a:lnTo>
                                <a:lnTo>
                                  <a:pt x="42861" y="923902"/>
                                </a:lnTo>
                                <a:lnTo>
                                  <a:pt x="37177" y="923897"/>
                                </a:lnTo>
                                <a:lnTo>
                                  <a:pt x="31710" y="922809"/>
                                </a:lnTo>
                                <a:lnTo>
                                  <a:pt x="26459" y="920632"/>
                                </a:lnTo>
                                <a:lnTo>
                                  <a:pt x="21207" y="918456"/>
                                </a:lnTo>
                                <a:lnTo>
                                  <a:pt x="0" y="886724"/>
                                </a:lnTo>
                                <a:lnTo>
                                  <a:pt x="0" y="88104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3812" y="95259"/>
                            <a:ext cx="306705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0" h="733425">
                                <a:moveTo>
                                  <a:pt x="3066973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77"/>
                                </a:lnTo>
                                <a:lnTo>
                                  <a:pt x="0" y="133337"/>
                                </a:lnTo>
                                <a:lnTo>
                                  <a:pt x="0" y="156171"/>
                                </a:lnTo>
                                <a:lnTo>
                                  <a:pt x="0" y="733399"/>
                                </a:lnTo>
                                <a:lnTo>
                                  <a:pt x="1270584" y="733399"/>
                                </a:lnTo>
                                <a:lnTo>
                                  <a:pt x="1295374" y="708609"/>
                                </a:lnTo>
                                <a:lnTo>
                                  <a:pt x="1295374" y="590537"/>
                                </a:lnTo>
                                <a:lnTo>
                                  <a:pt x="2000199" y="590537"/>
                                </a:lnTo>
                                <a:lnTo>
                                  <a:pt x="2000199" y="457187"/>
                                </a:lnTo>
                                <a:lnTo>
                                  <a:pt x="2143074" y="457187"/>
                                </a:lnTo>
                                <a:lnTo>
                                  <a:pt x="2143074" y="314312"/>
                                </a:lnTo>
                                <a:lnTo>
                                  <a:pt x="2295474" y="314312"/>
                                </a:lnTo>
                                <a:lnTo>
                                  <a:pt x="2295474" y="180962"/>
                                </a:lnTo>
                                <a:lnTo>
                                  <a:pt x="3066973" y="180962"/>
                                </a:lnTo>
                                <a:lnTo>
                                  <a:pt x="3066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0592" y="11411"/>
                            <a:ext cx="6071870" cy="1087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BB2AFA" w14:textId="77777777" w:rsidR="00207D44" w:rsidRDefault="00207D44" w:rsidP="00207D44">
                              <w:pPr>
                                <w:spacing w:before="169" w:line="213" w:lineRule="exact"/>
                                <w:ind w:left="186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CO2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4H2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CH4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2H2O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(ΔH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-165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2"/>
                                  <w:sz w:val="19"/>
                                </w:rPr>
                                <w:t>kJ/mol)</w:t>
                              </w:r>
                            </w:p>
                            <w:p w14:paraId="226C7B35" w14:textId="77777777" w:rsidR="00207D44" w:rsidRDefault="00207D44" w:rsidP="00207D44">
                              <w:pPr>
                                <w:spacing w:line="242" w:lineRule="auto"/>
                                <w:ind w:left="126" w:right="5009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Operating Temperature: 573-673K Operating Pressure: 10-30 bar Conversion Efficiency: &gt;95%</w:t>
                              </w:r>
                            </w:p>
                            <w:p w14:paraId="36BF778C" w14:textId="77777777" w:rsidR="00207D44" w:rsidRDefault="00207D44" w:rsidP="00207D44">
                              <w:pPr>
                                <w:spacing w:before="5"/>
                                <w:ind w:left="12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Selectivity: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&gt;99%</w:t>
                              </w:r>
                            </w:p>
                            <w:p w14:paraId="07CEA635" w14:textId="4766652B" w:rsidR="00207D44" w:rsidRDefault="00207D44" w:rsidP="00207D44">
                              <w:pPr>
                                <w:spacing w:before="5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1ABE2" id="Group 61" o:spid="_x0000_s1041" style="position:absolute;margin-left:90pt;margin-top:52.15pt;width:481.95pt;height:107.4pt;z-index:-251668480;mso-wrap-distance-left:0;mso-wrap-distance-right:0;mso-position-horizontal-relative:page;mso-height-relative:margin" coordorigin="" coordsize="61207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">
                <v:shape id="Graphic 62" o:spid="_x0000_s1042" style="position:absolute;width:61207;height:9334;visibility:visible;mso-wrap-style:square;v-text-anchor:top" coordsize="612076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" path="m6120269,l,,,933424r6120269,l6120269,xe" fillcolor="#f7f7f7" stroked="f">
                  <v:path arrowok="t"/>
                </v:shape>
                <v:shape id="Graphic 63" o:spid="_x0000_s1043" style="position:absolute;left:47;top:47;width:61151;height:9239;visibility:visible;mso-wrap-style:square;v-text-anchor:top" coordsize="61150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" path="m,881041l,42861,,37176,1087,31708,3262,26455,5437,21204,8534,16570r4019,-4018l16572,8532,21207,5431,26459,3257,31710,1085,37177,r5684,l6072039,r5684,l6083190,1085r5250,2172l6093692,5431r4635,3101l6102346,12552r4019,4018l6114900,42861r,838180l6098327,915358r-9887,5274l6083190,922809r-5467,1088l6072039,923902r-6029178,l37177,923897r-5467,-1088l26459,920632r-5252,-2176l,886724r,-5683xe" filled="f" strokecolor="#e1e1e1" strokeweight=".26456mm">
                  <v:path arrowok="t"/>
                </v:shape>
                <v:shape id="Graphic 64" o:spid="_x0000_s1044" style="position:absolute;left:1238;top:952;width:30670;height:7334;visibility:visible;mso-wrap-style:square;v-text-anchor:top" coordsize="306705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" path="m3066973,l24790,,21145,723,,24777,,133337r,22834l,733399r1270584,l1295374,708609r,-118072l2000199,590537r,-133350l2143074,457187r,-142875l2295474,314312r,-133350l3066973,180962,3066973,xe" fillcolor="#f7f7f7" stroked="f">
                  <v:path arrowok="t"/>
                </v:shape>
                <v:shape id="Textbox 65" o:spid="_x0000_s1045" type="#_x0000_t202" style="position:absolute;left:405;top:114;width:60719;height:10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7BB2AFA" w14:textId="77777777" w:rsidR="00207D44" w:rsidRDefault="00207D44" w:rsidP="00207D44">
                        <w:pPr>
                          <w:spacing w:before="169" w:line="213" w:lineRule="exact"/>
                          <w:ind w:left="186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CO2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4H2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CH4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2H2O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(ΔH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-165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-2"/>
                            <w:sz w:val="19"/>
                          </w:rPr>
                          <w:t>kJ/mol)</w:t>
                        </w:r>
                      </w:p>
                      <w:p w14:paraId="226C7B35" w14:textId="77777777" w:rsidR="00207D44" w:rsidRDefault="00207D44" w:rsidP="00207D44">
                        <w:pPr>
                          <w:spacing w:line="242" w:lineRule="auto"/>
                          <w:ind w:left="126" w:right="500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Operating Temperature: 573-673K Operating Pressure: 10-30 bar Conversion Efficiency: &gt;95%</w:t>
                        </w:r>
                      </w:p>
                      <w:p w14:paraId="36BF778C" w14:textId="77777777" w:rsidR="00207D44" w:rsidRDefault="00207D44" w:rsidP="00207D44">
                        <w:pPr>
                          <w:spacing w:before="5"/>
                          <w:ind w:left="12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Selectivity:</w:t>
                        </w:r>
                        <w:r>
                          <w:rPr>
                            <w:rFonts w:ascii="Courier New"/>
                            <w:color w:val="333333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&gt;99%</w:t>
                        </w:r>
                      </w:p>
                      <w:p w14:paraId="07CEA635" w14:textId="4766652B" w:rsidR="00207D44" w:rsidRDefault="00207D44" w:rsidP="00207D44">
                        <w:pPr>
                          <w:spacing w:before="5"/>
                          <w:rPr>
                            <w:rFonts w:ascii="Courier New"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Reaction Stoichiometry:</w:t>
      </w:r>
    </w:p>
    <w:p w14:paraId="5C200028" w14:textId="5E3ECD45" w:rsidR="00207D44" w:rsidRDefault="00207D44">
      <w:pPr>
        <w:rPr>
          <w:sz w:val="24"/>
        </w:rPr>
      </w:pPr>
    </w:p>
    <w:p w14:paraId="6C8580A5" w14:textId="28D05A2C" w:rsidR="009058EA" w:rsidRDefault="00000000">
      <w:r>
        <w:rPr>
          <w:b/>
          <w:sz w:val="24"/>
        </w:rPr>
        <w:t>Heat Integration Network:</w:t>
      </w:r>
    </w:p>
    <w:p w14:paraId="58A532A6" w14:textId="77777777" w:rsidR="009058EA" w:rsidRDefault="00000000">
      <w:pPr>
        <w:pStyle w:val="ListBullet"/>
      </w:pPr>
      <w:r>
        <w:t>Sabatier exothermic heat → SOEC preheating (35%)</w:t>
      </w:r>
    </w:p>
    <w:p w14:paraId="5494FC1F" w14:textId="77777777" w:rsidR="009058EA" w:rsidRDefault="00000000">
      <w:pPr>
        <w:pStyle w:val="ListBullet"/>
      </w:pPr>
      <w:r>
        <w:t>Waste heat → MOF regeneration (45%)</w:t>
      </w:r>
    </w:p>
    <w:p w14:paraId="729907BA" w14:textId="77777777" w:rsidR="009058EA" w:rsidRDefault="00000000">
      <w:pPr>
        <w:pStyle w:val="ListBullet"/>
      </w:pPr>
      <w:r>
        <w:t>Remaining heat → water vaporization (20%)</w:t>
      </w:r>
    </w:p>
    <w:p w14:paraId="73CA5BEF" w14:textId="77777777" w:rsidR="009058EA" w:rsidRDefault="00000000">
      <w:pPr>
        <w:pStyle w:val="ListBullet"/>
      </w:pPr>
      <w:r>
        <w:t>Overall thermal efficiency: 82%</w:t>
      </w:r>
    </w:p>
    <w:p w14:paraId="3535D949" w14:textId="77777777" w:rsidR="009058EA" w:rsidRDefault="00000000">
      <w:r>
        <w:rPr>
          <w:b/>
          <w:sz w:val="24"/>
        </w:rPr>
        <w:t>2.4 AI-Powered Control System</w:t>
      </w:r>
    </w:p>
    <w:p w14:paraId="6DDD89ED" w14:textId="327BDDCA" w:rsidR="009058EA" w:rsidRDefault="00207D44">
      <w:r>
        <w:rPr>
          <w:rFonts w:ascii="Arial Black"/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251650048" behindDoc="1" locked="0" layoutInCell="1" allowOverlap="1" wp14:anchorId="4731F08B" wp14:editId="73A58F53">
                <wp:simplePos x="0" y="0"/>
                <wp:positionH relativeFrom="page">
                  <wp:posOffset>723900</wp:posOffset>
                </wp:positionH>
                <wp:positionV relativeFrom="paragraph">
                  <wp:posOffset>505460</wp:posOffset>
                </wp:positionV>
                <wp:extent cx="6124575" cy="3299460"/>
                <wp:effectExtent l="0" t="0" r="9525" b="1524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299460"/>
                          <a:chOff x="0" y="0"/>
                          <a:chExt cx="6124575" cy="23336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12" y="0"/>
                            <a:ext cx="612076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233362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3574"/>
                                </a:lnTo>
                                <a:lnTo>
                                  <a:pt x="6120269" y="233357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4764"/>
                            <a:ext cx="611505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2324100">
                                <a:moveTo>
                                  <a:pt x="0" y="2281181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3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3"/>
                                </a:lnTo>
                                <a:lnTo>
                                  <a:pt x="6088440" y="3255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70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2281181"/>
                                </a:lnTo>
                                <a:lnTo>
                                  <a:pt x="6098327" y="2315499"/>
                                </a:lnTo>
                                <a:lnTo>
                                  <a:pt x="6088440" y="2320773"/>
                                </a:lnTo>
                                <a:lnTo>
                                  <a:pt x="6083190" y="2322950"/>
                                </a:lnTo>
                                <a:lnTo>
                                  <a:pt x="6077723" y="2324038"/>
                                </a:lnTo>
                                <a:lnTo>
                                  <a:pt x="6072039" y="2324043"/>
                                </a:lnTo>
                                <a:lnTo>
                                  <a:pt x="42861" y="2324043"/>
                                </a:lnTo>
                                <a:lnTo>
                                  <a:pt x="37177" y="2324038"/>
                                </a:lnTo>
                                <a:lnTo>
                                  <a:pt x="31710" y="2322950"/>
                                </a:lnTo>
                                <a:lnTo>
                                  <a:pt x="26459" y="2320773"/>
                                </a:lnTo>
                                <a:lnTo>
                                  <a:pt x="21207" y="2318597"/>
                                </a:lnTo>
                                <a:lnTo>
                                  <a:pt x="3262" y="2297575"/>
                                </a:lnTo>
                                <a:lnTo>
                                  <a:pt x="1087" y="2292324"/>
                                </a:lnTo>
                                <a:lnTo>
                                  <a:pt x="0" y="2286860"/>
                                </a:lnTo>
                                <a:lnTo>
                                  <a:pt x="0" y="228118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3812" y="95250"/>
                            <a:ext cx="4067175" cy="212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175" h="2124075">
                                <a:moveTo>
                                  <a:pt x="3848011" y="552437"/>
                                </a:moveTo>
                                <a:lnTo>
                                  <a:pt x="3628936" y="552437"/>
                                </a:lnTo>
                                <a:lnTo>
                                  <a:pt x="3628936" y="419100"/>
                                </a:lnTo>
                                <a:lnTo>
                                  <a:pt x="2295474" y="419100"/>
                                </a:lnTo>
                                <a:lnTo>
                                  <a:pt x="2295474" y="276225"/>
                                </a:lnTo>
                                <a:lnTo>
                                  <a:pt x="1704936" y="276225"/>
                                </a:lnTo>
                                <a:lnTo>
                                  <a:pt x="1704936" y="180975"/>
                                </a:lnTo>
                                <a:lnTo>
                                  <a:pt x="1962099" y="180975"/>
                                </a:lnTo>
                                <a:lnTo>
                                  <a:pt x="1962099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9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56184"/>
                                </a:lnTo>
                                <a:lnTo>
                                  <a:pt x="0" y="1152499"/>
                                </a:lnTo>
                                <a:lnTo>
                                  <a:pt x="666737" y="1152499"/>
                                </a:lnTo>
                                <a:lnTo>
                                  <a:pt x="666737" y="1009624"/>
                                </a:lnTo>
                                <a:lnTo>
                                  <a:pt x="3695611" y="1009624"/>
                                </a:lnTo>
                                <a:lnTo>
                                  <a:pt x="3695611" y="828662"/>
                                </a:lnTo>
                                <a:lnTo>
                                  <a:pt x="3400348" y="828662"/>
                                </a:lnTo>
                                <a:lnTo>
                                  <a:pt x="3400348" y="733412"/>
                                </a:lnTo>
                                <a:lnTo>
                                  <a:pt x="3848011" y="733412"/>
                                </a:lnTo>
                                <a:lnTo>
                                  <a:pt x="3848011" y="552437"/>
                                </a:lnTo>
                                <a:close/>
                              </a:path>
                              <a:path w="4067175" h="2124075">
                                <a:moveTo>
                                  <a:pt x="4067073" y="1390624"/>
                                </a:moveTo>
                                <a:lnTo>
                                  <a:pt x="2219274" y="1390624"/>
                                </a:lnTo>
                                <a:lnTo>
                                  <a:pt x="2219274" y="1247749"/>
                                </a:lnTo>
                                <a:lnTo>
                                  <a:pt x="0" y="1247749"/>
                                </a:lnTo>
                                <a:lnTo>
                                  <a:pt x="0" y="2124024"/>
                                </a:lnTo>
                                <a:lnTo>
                                  <a:pt x="680046" y="2124024"/>
                                </a:lnTo>
                                <a:lnTo>
                                  <a:pt x="704837" y="2099233"/>
                                </a:lnTo>
                                <a:lnTo>
                                  <a:pt x="704837" y="1990674"/>
                                </a:lnTo>
                                <a:lnTo>
                                  <a:pt x="3552736" y="1990674"/>
                                </a:lnTo>
                                <a:lnTo>
                                  <a:pt x="3552736" y="1809711"/>
                                </a:lnTo>
                                <a:lnTo>
                                  <a:pt x="3400348" y="1809711"/>
                                </a:lnTo>
                                <a:lnTo>
                                  <a:pt x="3400348" y="1666836"/>
                                </a:lnTo>
                                <a:lnTo>
                                  <a:pt x="3257473" y="1666836"/>
                                </a:lnTo>
                                <a:lnTo>
                                  <a:pt x="3257473" y="1571586"/>
                                </a:lnTo>
                                <a:lnTo>
                                  <a:pt x="4067073" y="1571586"/>
                                </a:lnTo>
                                <a:lnTo>
                                  <a:pt x="4067073" y="139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124575" cy="233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CDFBF" w14:textId="77777777" w:rsidR="00951C9A" w:rsidRDefault="00951C9A" w:rsidP="00951C9A">
                              <w:pPr>
                                <w:spacing w:before="190" w:line="235" w:lineRule="auto"/>
                                <w:ind w:left="656" w:right="6109" w:hanging="40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0000FF"/>
                                  <w:sz w:val="19"/>
                                </w:rPr>
                                <w:t>MarsISRUDigitalTwin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40"/>
                                  <w:sz w:val="19"/>
                                  <w:u w:val="single" w:color="0000FE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00FF"/>
                                  <w:sz w:val="19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333333"/>
                                  <w:spacing w:val="40"/>
                                  <w:sz w:val="19"/>
                                  <w:u w:val="single" w:color="0000F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800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):</w:t>
                              </w:r>
                            </w:p>
                            <w:p w14:paraId="2FF084EB" w14:textId="77777777" w:rsidR="00951C9A" w:rsidRDefault="00951C9A" w:rsidP="00951C9A">
                              <w:pPr>
                                <w:spacing w:before="10" w:line="252" w:lineRule="auto"/>
                                <w:ind w:left="1589" w:right="3797" w:hanging="467"/>
                                <w:rPr>
                                  <w:rFonts w:ascii="Courier New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0800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physics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_models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pacing w:val="8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80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thermodynamics'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AntoineEquations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),</w:t>
                              </w:r>
                            </w:p>
                            <w:p w14:paraId="3927FFBE" w14:textId="77777777" w:rsidR="00951C9A" w:rsidRDefault="00951C9A" w:rsidP="00951C9A">
                              <w:pPr>
                                <w:spacing w:line="198" w:lineRule="exact"/>
                                <w:ind w:left="1589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'kinetics'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LangmuirHinshelwoodModels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),</w:t>
                              </w:r>
                            </w:p>
                            <w:p w14:paraId="4E8AE3BB" w14:textId="77777777" w:rsidR="00951C9A" w:rsidRDefault="00951C9A" w:rsidP="00951C9A">
                              <w:pPr>
                                <w:spacing w:before="13" w:line="235" w:lineRule="auto"/>
                                <w:ind w:left="1589" w:right="350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heat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_transfer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CFDBasedModels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mass_transfer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MaxwellStefanModels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)</w:t>
                              </w:r>
                            </w:p>
                            <w:p w14:paraId="414F5041" w14:textId="77777777" w:rsidR="00951C9A" w:rsidRDefault="00951C9A" w:rsidP="00951C9A">
                              <w:pPr>
                                <w:spacing w:before="10"/>
                                <w:ind w:left="1123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 w14:paraId="1AC6A6DB" w14:textId="77777777" w:rsidR="00951C9A" w:rsidRDefault="00951C9A" w:rsidP="00951C9A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51FBDFD9" w14:textId="77777777" w:rsidR="00951C9A" w:rsidRDefault="00951C9A" w:rsidP="00951C9A">
                              <w:pPr>
                                <w:ind w:left="1123"/>
                                <w:rPr>
                                  <w:rFonts w:ascii="Courier New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8000"/>
                                  <w:sz w:val="19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ai_components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46C75BD4" w14:textId="77777777" w:rsidR="00951C9A" w:rsidRDefault="00951C9A" w:rsidP="00951C9A">
                              <w:pPr>
                                <w:spacing w:before="10" w:line="244" w:lineRule="auto"/>
                                <w:ind w:left="1589" w:right="2603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mpc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_controller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ModelPredictiveControl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ml_optimizer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LSTMNnetworks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fault_detection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Autoencoders(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9"/>
                                </w:rPr>
                                <w:t>'maintenance'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PredictiveAnalytics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)</w:t>
                              </w:r>
                            </w:p>
                            <w:p w14:paraId="691A9F3E" w14:textId="77777777" w:rsidR="00951C9A" w:rsidRDefault="00951C9A" w:rsidP="00951C9A">
                              <w:pPr>
                                <w:spacing w:line="207" w:lineRule="exact"/>
                                <w:ind w:left="1123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 w14:paraId="3B5CFE8B" w14:textId="6DE3B112" w:rsidR="00207D44" w:rsidRDefault="00207D44" w:rsidP="00207D44">
                              <w:pPr>
                                <w:spacing w:line="207" w:lineRule="exact"/>
                                <w:ind w:left="1123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1F08B" id="Group 70" o:spid="_x0000_s1046" style="position:absolute;margin-left:57pt;margin-top:39.8pt;width:482.25pt;height:259.8pt;z-index:-251666432;mso-wrap-distance-left:0;mso-wrap-distance-right:0;mso-position-horizontal-relative:page;mso-height-relative:margin" coordsize="61245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">
                <v:shape id="Graphic 71" o:spid="_x0000_s1047" style="position:absolute;width:61207;height:23336;visibility:visible;mso-wrap-style:square;v-text-anchor:top" coordsize="6120765,233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" path="m6120269,l,,,2333574r6120269,l6120269,xe" fillcolor="#f7f7f7" stroked="f">
                  <v:path arrowok="t"/>
                </v:shape>
                <v:shape id="Graphic 72" o:spid="_x0000_s1048" style="position:absolute;left:47;top:47;width:61151;height:23241;visibility:visible;mso-wrap-style:square;v-text-anchor:top" coordsize="6115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" path="m,2281181l,42861,,37173,1087,31704,3262,26453,5437,21203,8534,16570r4019,-4018l16572,8529,21207,5431,26459,3255,31710,1083,37177,r5684,l6072039,r5684,l6083190,1083r5250,2172l6093692,5431r4635,3098l6102346,12552r4019,4018l6114900,42861r,2238320l6098327,2315499r-9887,5274l6083190,2322950r-5467,1088l6072039,2324043r-6029178,l37177,2324038r-5467,-1088l26459,2320773r-5252,-2176l3262,2297575r-2175,-5251l,2286860r,-5679xe" filled="f" strokecolor="#e1e1e1" strokeweight=".26456mm">
                  <v:path arrowok="t"/>
                </v:shape>
                <v:shape id="Graphic 73" o:spid="_x0000_s1049" style="position:absolute;left:1238;top:952;width:40671;height:21241;visibility:visible;mso-wrap-style:square;v-text-anchor:top" coordsize="4067175,212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" path="m3848011,552437r-219075,l3628936,419100r-1333462,l2295474,276225r-590538,l1704936,180975r257163,l1962099,,24790,,21145,723,,24790,,133350r,22834l,1152499r666737,l666737,1009624r3028874,l3695611,828662r-295263,l3400348,733412r447663,l3848011,552437xem4067073,1390624r-1847799,l2219274,1247749,,1247749r,876275l680046,2124024r24791,-24791l704837,1990674r2847899,l3552736,1809711r-152388,l3400348,1666836r-142875,l3257473,1571586r809600,l4067073,1390624xe" fillcolor="#f7f7f7" stroked="f">
                  <v:path arrowok="t"/>
                </v:shape>
                <v:shape id="Textbox 74" o:spid="_x0000_s1050" type="#_x0000_t202" style="position:absolute;width:61245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30CDFBF" w14:textId="77777777" w:rsidR="00951C9A" w:rsidRDefault="00951C9A" w:rsidP="00951C9A">
                        <w:pPr>
                          <w:spacing w:before="190" w:line="235" w:lineRule="auto"/>
                          <w:ind w:left="656" w:right="6109" w:hanging="40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0000FF"/>
                            <w:sz w:val="19"/>
                          </w:rPr>
                          <w:t>MarsISRUDigitalTwin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 xml:space="preserve">def </w:t>
                        </w:r>
                        <w:r>
                          <w:rPr>
                            <w:rFonts w:ascii="Times New Roman"/>
                            <w:color w:val="0000FF"/>
                            <w:spacing w:val="40"/>
                            <w:sz w:val="19"/>
                            <w:u w:val="single" w:color="0000FE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FF"/>
                            <w:sz w:val="19"/>
                          </w:rPr>
                          <w:t>init</w:t>
                        </w:r>
                        <w:proofErr w:type="spellEnd"/>
                        <w:r>
                          <w:rPr>
                            <w:rFonts w:ascii="Times New Roman"/>
                            <w:color w:val="333333"/>
                            <w:spacing w:val="40"/>
                            <w:sz w:val="19"/>
                            <w:u w:val="single" w:color="0000FE"/>
                          </w:rPr>
                          <w:t xml:space="preserve"> 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8000"/>
                            <w:sz w:val="19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):</w:t>
                        </w:r>
                      </w:p>
                      <w:p w14:paraId="2FF084EB" w14:textId="77777777" w:rsidR="00951C9A" w:rsidRDefault="00951C9A" w:rsidP="00951C9A">
                        <w:pPr>
                          <w:spacing w:before="10" w:line="252" w:lineRule="auto"/>
                          <w:ind w:left="1589" w:right="3797" w:hanging="467"/>
                          <w:rPr>
                            <w:rFonts w:ascii="Courier New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8000"/>
                            <w:sz w:val="19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physics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_models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pacing w:val="8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66666"/>
                            <w:spacing w:val="8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thermodynamics'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AntoineEquations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),</w:t>
                        </w:r>
                      </w:p>
                      <w:p w14:paraId="3927FFBE" w14:textId="77777777" w:rsidR="00951C9A" w:rsidRDefault="00951C9A" w:rsidP="00951C9A">
                        <w:pPr>
                          <w:spacing w:line="198" w:lineRule="exact"/>
                          <w:ind w:left="158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'kinetics'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LangmuirHinshelwoodModels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),</w:t>
                        </w:r>
                      </w:p>
                      <w:p w14:paraId="4E8AE3BB" w14:textId="77777777" w:rsidR="00951C9A" w:rsidRDefault="00951C9A" w:rsidP="00951C9A">
                        <w:pPr>
                          <w:spacing w:before="13" w:line="235" w:lineRule="auto"/>
                          <w:ind w:left="1589" w:right="350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heat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_transfer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CFDBasedModels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), </w:t>
                        </w: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mass_transfer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MaxwellStefanModels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)</w:t>
                        </w:r>
                      </w:p>
                      <w:p w14:paraId="414F5041" w14:textId="77777777" w:rsidR="00951C9A" w:rsidRDefault="00951C9A" w:rsidP="00951C9A">
                        <w:pPr>
                          <w:spacing w:before="10"/>
                          <w:ind w:left="112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 w14:paraId="1AC6A6DB" w14:textId="77777777" w:rsidR="00951C9A" w:rsidRDefault="00951C9A" w:rsidP="00951C9A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51FBDFD9" w14:textId="77777777" w:rsidR="00951C9A" w:rsidRDefault="00951C9A" w:rsidP="00951C9A">
                        <w:pPr>
                          <w:ind w:left="1123"/>
                          <w:rPr>
                            <w:rFonts w:ascii="Courier New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8000"/>
                            <w:sz w:val="19"/>
                          </w:rPr>
                          <w:t>self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ai_components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66666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46C75BD4" w14:textId="77777777" w:rsidR="00951C9A" w:rsidRDefault="00951C9A" w:rsidP="00951C9A">
                        <w:pPr>
                          <w:spacing w:before="10" w:line="244" w:lineRule="auto"/>
                          <w:ind w:left="1589" w:right="260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mpc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_controller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ModelPredictiveControl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), </w:t>
                        </w: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ml_optimizer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LSTMNnetworks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), </w:t>
                        </w: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fault_detection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Autoencoders(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), </w:t>
                        </w:r>
                        <w:r>
                          <w:rPr>
                            <w:rFonts w:ascii="Courier New"/>
                            <w:color w:val="B92020"/>
                            <w:sz w:val="19"/>
                          </w:rPr>
                          <w:t>'maintenance'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PredictiveAnalytics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)</w:t>
                        </w:r>
                      </w:p>
                      <w:p w14:paraId="691A9F3E" w14:textId="77777777" w:rsidR="00951C9A" w:rsidRDefault="00951C9A" w:rsidP="00951C9A">
                        <w:pPr>
                          <w:spacing w:line="207" w:lineRule="exact"/>
                          <w:ind w:left="112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 w14:paraId="3B5CFE8B" w14:textId="6DE3B112" w:rsidR="00207D44" w:rsidRDefault="00207D44" w:rsidP="00207D44">
                        <w:pPr>
                          <w:spacing w:line="207" w:lineRule="exact"/>
                          <w:ind w:left="1123"/>
                          <w:rPr>
                            <w:rFonts w:ascii="Courier New"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Digital Twin Architecture:</w:t>
      </w:r>
    </w:p>
    <w:p w14:paraId="3A436978" w14:textId="4087BD74" w:rsidR="00207D44" w:rsidRDefault="00207D44" w:rsidP="00207D44">
      <w:pPr>
        <w:pStyle w:val="BodyText"/>
        <w:spacing w:before="7"/>
        <w:rPr>
          <w:rFonts w:ascii="Arial Black"/>
          <w:sz w:val="17"/>
        </w:rPr>
      </w:pPr>
    </w:p>
    <w:p w14:paraId="36774B61" w14:textId="77777777" w:rsidR="009058EA" w:rsidRDefault="00000000">
      <w:r>
        <w:rPr>
          <w:b/>
          <w:sz w:val="24"/>
        </w:rPr>
        <w:t>Model Predictive Control (MPC):</w:t>
      </w:r>
    </w:p>
    <w:p w14:paraId="19939E69" w14:textId="77777777" w:rsidR="009058EA" w:rsidRDefault="00000000">
      <w:pPr>
        <w:pStyle w:val="ListBullet"/>
      </w:pPr>
      <w:r>
        <w:t>Objective Function: Minimize energy consumption while maximizing production</w:t>
      </w:r>
    </w:p>
    <w:p w14:paraId="4F30D146" w14:textId="77777777" w:rsidR="009058EA" w:rsidRDefault="00000000">
      <w:pPr>
        <w:pStyle w:val="ListBullet"/>
      </w:pPr>
      <w:r>
        <w:t>Prediction Horizon: 24 hours with 1-hour intervals</w:t>
      </w:r>
    </w:p>
    <w:p w14:paraId="1ED94DF0" w14:textId="77777777" w:rsidR="009058EA" w:rsidRDefault="00000000">
      <w:pPr>
        <w:pStyle w:val="ListBullet"/>
      </w:pPr>
      <w:r>
        <w:t>Control Variables: Temperature, pressure, flow rates, switching logic</w:t>
      </w:r>
    </w:p>
    <w:p w14:paraId="118FAC0F" w14:textId="77777777" w:rsidR="009058EA" w:rsidRDefault="00000000">
      <w:pPr>
        <w:pStyle w:val="ListBullet"/>
      </w:pPr>
      <w:r>
        <w:t>Constraints: Safety limits, equipment capabilities, power availability</w:t>
      </w:r>
    </w:p>
    <w:p w14:paraId="4FC873F2" w14:textId="77777777" w:rsidR="009058EA" w:rsidRDefault="00000000">
      <w:r>
        <w:rPr>
          <w:b/>
          <w:sz w:val="24"/>
        </w:rPr>
        <w:t>Machine Learning Integration:</w:t>
      </w:r>
    </w:p>
    <w:p w14:paraId="5814E31B" w14:textId="77777777" w:rsidR="009058EA" w:rsidRDefault="00000000">
      <w:pPr>
        <w:pStyle w:val="ListBullet"/>
      </w:pPr>
      <w:r>
        <w:t>Production Optimization: 15.2% efficiency improvement</w:t>
      </w:r>
    </w:p>
    <w:p w14:paraId="345954A2" w14:textId="77777777" w:rsidR="009058EA" w:rsidRDefault="00000000">
      <w:pPr>
        <w:pStyle w:val="ListBullet"/>
      </w:pPr>
      <w:r>
        <w:t>Predictive Maintenance: 72-hour early warning system</w:t>
      </w:r>
    </w:p>
    <w:p w14:paraId="62108BD0" w14:textId="77777777" w:rsidR="009058EA" w:rsidRDefault="00000000">
      <w:pPr>
        <w:pStyle w:val="ListBullet"/>
      </w:pPr>
      <w:r>
        <w:t>Fault Detection: 98.7% accuracy with &lt;1% false positives</w:t>
      </w:r>
    </w:p>
    <w:p w14:paraId="2FD096E9" w14:textId="77777777" w:rsidR="009058EA" w:rsidRDefault="00000000">
      <w:pPr>
        <w:pStyle w:val="ListBullet"/>
      </w:pPr>
      <w:r>
        <w:t>Weather Prediction: 94% accuracy for dust storm forecasting</w:t>
      </w:r>
    </w:p>
    <w:p w14:paraId="703A3525" w14:textId="77777777" w:rsidR="009058EA" w:rsidRDefault="00000000">
      <w:r>
        <w:br w:type="page"/>
      </w:r>
    </w:p>
    <w:p w14:paraId="0415B7BE" w14:textId="18CEE24B" w:rsidR="009058EA" w:rsidRDefault="00845B7B">
      <w:pPr>
        <w:pStyle w:val="Heading1"/>
      </w:pPr>
      <w:r>
        <w:rPr>
          <w:rFonts w:ascii="Arial Black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68F5AE6E" wp14:editId="34434596">
                <wp:simplePos x="0" y="0"/>
                <wp:positionH relativeFrom="page">
                  <wp:posOffset>1143000</wp:posOffset>
                </wp:positionH>
                <wp:positionV relativeFrom="paragraph">
                  <wp:posOffset>340995</wp:posOffset>
                </wp:positionV>
                <wp:extent cx="6120765" cy="9525"/>
                <wp:effectExtent l="0" t="0" r="0" b="0"/>
                <wp:wrapTopAndBottom/>
                <wp:docPr id="1766292328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AFF6" id="Graphic 141" o:spid="_x0000_s1026" style="position:absolute;margin-left:90pt;margin-top:26.85pt;width:481.95pt;height: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CPWMyN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3. Performance Analysis &amp; Results</w:t>
      </w:r>
    </w:p>
    <w:p w14:paraId="3FACD8C0" w14:textId="66384C2A" w:rsidR="00845B7B" w:rsidRDefault="00845B7B">
      <w:pPr>
        <w:rPr>
          <w:b/>
          <w:sz w:val="24"/>
        </w:rPr>
      </w:pPr>
    </w:p>
    <w:p w14:paraId="5036ABB2" w14:textId="44AD1935" w:rsidR="009058EA" w:rsidRDefault="00000000">
      <w:r>
        <w:rPr>
          <w:b/>
          <w:sz w:val="24"/>
        </w:rPr>
        <w:t>3.1 Production Performance</w:t>
      </w:r>
    </w:p>
    <w:tbl>
      <w:tblPr>
        <w:tblW w:w="9627" w:type="dxa"/>
        <w:tblInd w:w="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2370"/>
        <w:gridCol w:w="2385"/>
        <w:gridCol w:w="2157"/>
      </w:tblGrid>
      <w:tr w:rsidR="00951C9A" w14:paraId="28CE8AD3" w14:textId="77777777" w:rsidTr="00951C9A">
        <w:trPr>
          <w:trHeight w:val="584"/>
        </w:trPr>
        <w:tc>
          <w:tcPr>
            <w:tcW w:w="2715" w:type="dxa"/>
            <w:shd w:val="clear" w:color="auto" w:fill="F1F1F1"/>
          </w:tcPr>
          <w:p w14:paraId="6F24F46B" w14:textId="2CDB27BB" w:rsidR="00951C9A" w:rsidRDefault="00951C9A" w:rsidP="00131A44">
            <w:pPr>
              <w:pStyle w:val="TableParagraph"/>
              <w:spacing w:before="159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Parameter</w:t>
            </w:r>
          </w:p>
        </w:tc>
        <w:tc>
          <w:tcPr>
            <w:tcW w:w="2370" w:type="dxa"/>
            <w:shd w:val="clear" w:color="auto" w:fill="F1F1F1"/>
          </w:tcPr>
          <w:p w14:paraId="77C199E4" w14:textId="249BB1E5" w:rsidR="00951C9A" w:rsidRDefault="00951C9A" w:rsidP="00131A44">
            <w:pPr>
              <w:pStyle w:val="TableParagraph"/>
              <w:spacing w:before="159"/>
              <w:ind w:left="130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Target</w:t>
            </w:r>
          </w:p>
        </w:tc>
        <w:tc>
          <w:tcPr>
            <w:tcW w:w="2385" w:type="dxa"/>
            <w:shd w:val="clear" w:color="auto" w:fill="F1F1F1"/>
          </w:tcPr>
          <w:p w14:paraId="5939A4C1" w14:textId="77777777" w:rsidR="00951C9A" w:rsidRDefault="00951C9A" w:rsidP="00131A44">
            <w:pPr>
              <w:pStyle w:val="TableParagraph"/>
              <w:spacing w:before="159"/>
              <w:ind w:left="13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Achieved</w:t>
            </w:r>
          </w:p>
        </w:tc>
        <w:tc>
          <w:tcPr>
            <w:tcW w:w="2157" w:type="dxa"/>
            <w:tcBorders>
              <w:right w:val="single" w:sz="4" w:space="0" w:color="DDDDDD"/>
            </w:tcBorders>
            <w:shd w:val="clear" w:color="auto" w:fill="F1F1F1"/>
          </w:tcPr>
          <w:p w14:paraId="137273BB" w14:textId="77777777" w:rsidR="00951C9A" w:rsidRDefault="00951C9A" w:rsidP="00131A44">
            <w:pPr>
              <w:pStyle w:val="TableParagraph"/>
              <w:spacing w:before="159"/>
              <w:ind w:left="122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Improvement</w:t>
            </w:r>
          </w:p>
        </w:tc>
      </w:tr>
      <w:tr w:rsidR="00951C9A" w14:paraId="0ABA4636" w14:textId="77777777" w:rsidTr="00951C9A">
        <w:trPr>
          <w:trHeight w:val="584"/>
        </w:trPr>
        <w:tc>
          <w:tcPr>
            <w:tcW w:w="2715" w:type="dxa"/>
          </w:tcPr>
          <w:p w14:paraId="16B09BD8" w14:textId="77777777" w:rsidR="00951C9A" w:rsidRDefault="00951C9A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CH4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Production</w:t>
            </w:r>
          </w:p>
        </w:tc>
        <w:tc>
          <w:tcPr>
            <w:tcW w:w="2370" w:type="dxa"/>
          </w:tcPr>
          <w:p w14:paraId="1057631F" w14:textId="77777777" w:rsidR="00951C9A" w:rsidRDefault="00951C9A" w:rsidP="00131A44">
            <w:pPr>
              <w:pStyle w:val="TableParagraph"/>
              <w:ind w:left="130"/>
              <w:rPr>
                <w:sz w:val="21"/>
              </w:rPr>
            </w:pPr>
            <w:r>
              <w:rPr>
                <w:color w:val="333333"/>
                <w:sz w:val="21"/>
              </w:rPr>
              <w:t>500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kg/500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days</w:t>
            </w:r>
          </w:p>
        </w:tc>
        <w:tc>
          <w:tcPr>
            <w:tcW w:w="2385" w:type="dxa"/>
          </w:tcPr>
          <w:p w14:paraId="038251D7" w14:textId="77777777" w:rsidR="00951C9A" w:rsidRDefault="00951C9A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z w:val="21"/>
              </w:rPr>
              <w:t>520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kg/500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days</w:t>
            </w:r>
          </w:p>
        </w:tc>
        <w:tc>
          <w:tcPr>
            <w:tcW w:w="2157" w:type="dxa"/>
            <w:tcBorders>
              <w:right w:val="single" w:sz="4" w:space="0" w:color="DDDDDD"/>
            </w:tcBorders>
          </w:tcPr>
          <w:p w14:paraId="398A53B6" w14:textId="77777777" w:rsidR="00951C9A" w:rsidRDefault="00951C9A" w:rsidP="00131A44"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+4%</w:t>
            </w:r>
          </w:p>
        </w:tc>
      </w:tr>
      <w:tr w:rsidR="00951C9A" w14:paraId="3372F4C2" w14:textId="77777777" w:rsidTr="00951C9A">
        <w:trPr>
          <w:trHeight w:val="584"/>
        </w:trPr>
        <w:tc>
          <w:tcPr>
            <w:tcW w:w="2715" w:type="dxa"/>
          </w:tcPr>
          <w:p w14:paraId="272437F9" w14:textId="77777777" w:rsidR="00951C9A" w:rsidRDefault="00951C9A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O2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Production</w:t>
            </w:r>
          </w:p>
        </w:tc>
        <w:tc>
          <w:tcPr>
            <w:tcW w:w="2370" w:type="dxa"/>
          </w:tcPr>
          <w:p w14:paraId="33840155" w14:textId="77777777" w:rsidR="00951C9A" w:rsidRDefault="00951C9A" w:rsidP="00131A44">
            <w:pPr>
              <w:pStyle w:val="TableParagraph"/>
              <w:ind w:left="130"/>
              <w:rPr>
                <w:sz w:val="21"/>
              </w:rPr>
            </w:pPr>
            <w:r>
              <w:rPr>
                <w:color w:val="333333"/>
                <w:sz w:val="21"/>
              </w:rPr>
              <w:t>250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kg/500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days</w:t>
            </w:r>
          </w:p>
        </w:tc>
        <w:tc>
          <w:tcPr>
            <w:tcW w:w="2385" w:type="dxa"/>
          </w:tcPr>
          <w:p w14:paraId="6A33E45B" w14:textId="77777777" w:rsidR="00951C9A" w:rsidRDefault="00951C9A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z w:val="21"/>
              </w:rPr>
              <w:t>260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kg/500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days</w:t>
            </w:r>
          </w:p>
        </w:tc>
        <w:tc>
          <w:tcPr>
            <w:tcW w:w="2157" w:type="dxa"/>
            <w:tcBorders>
              <w:right w:val="single" w:sz="4" w:space="0" w:color="DDDDDD"/>
            </w:tcBorders>
          </w:tcPr>
          <w:p w14:paraId="63CC6607" w14:textId="77777777" w:rsidR="00951C9A" w:rsidRDefault="00951C9A" w:rsidP="00131A44"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+4%</w:t>
            </w:r>
          </w:p>
        </w:tc>
      </w:tr>
      <w:tr w:rsidR="00951C9A" w14:paraId="50DB880D" w14:textId="77777777" w:rsidTr="00951C9A">
        <w:trPr>
          <w:trHeight w:val="584"/>
        </w:trPr>
        <w:tc>
          <w:tcPr>
            <w:tcW w:w="2715" w:type="dxa"/>
          </w:tcPr>
          <w:p w14:paraId="5C2484A0" w14:textId="77777777" w:rsidR="00951C9A" w:rsidRDefault="00951C9A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Overall</w:t>
            </w:r>
            <w:r>
              <w:rPr>
                <w:color w:val="333333"/>
                <w:spacing w:val="-4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Eﬃciency</w:t>
            </w:r>
          </w:p>
        </w:tc>
        <w:tc>
          <w:tcPr>
            <w:tcW w:w="2370" w:type="dxa"/>
          </w:tcPr>
          <w:p w14:paraId="0000D947" w14:textId="780868A2" w:rsidR="00951C9A" w:rsidRDefault="00951C9A" w:rsidP="00131A44">
            <w:pPr>
              <w:pStyle w:val="TableParagraph"/>
              <w:ind w:left="130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&gt;=60%</w:t>
            </w:r>
          </w:p>
        </w:tc>
        <w:tc>
          <w:tcPr>
            <w:tcW w:w="2385" w:type="dxa"/>
          </w:tcPr>
          <w:p w14:paraId="3B9C2287" w14:textId="77777777" w:rsidR="00951C9A" w:rsidRDefault="00951C9A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82%</w:t>
            </w:r>
          </w:p>
        </w:tc>
        <w:tc>
          <w:tcPr>
            <w:tcW w:w="2157" w:type="dxa"/>
            <w:tcBorders>
              <w:right w:val="single" w:sz="4" w:space="0" w:color="DDDDDD"/>
            </w:tcBorders>
          </w:tcPr>
          <w:p w14:paraId="6FE5758D" w14:textId="77777777" w:rsidR="00951C9A" w:rsidRDefault="00951C9A" w:rsidP="00131A44"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+37%</w:t>
            </w:r>
          </w:p>
        </w:tc>
      </w:tr>
      <w:tr w:rsidR="00951C9A" w14:paraId="11143838" w14:textId="77777777" w:rsidTr="00951C9A">
        <w:trPr>
          <w:trHeight w:val="584"/>
        </w:trPr>
        <w:tc>
          <w:tcPr>
            <w:tcW w:w="2715" w:type="dxa"/>
          </w:tcPr>
          <w:p w14:paraId="10FF2EDF" w14:textId="77777777" w:rsidR="00951C9A" w:rsidRDefault="00951C9A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System</w:t>
            </w:r>
            <w:r>
              <w:rPr>
                <w:color w:val="333333"/>
                <w:spacing w:val="-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5"/>
                <w:sz w:val="21"/>
              </w:rPr>
              <w:t>Availability</w:t>
            </w:r>
          </w:p>
        </w:tc>
        <w:tc>
          <w:tcPr>
            <w:tcW w:w="2370" w:type="dxa"/>
          </w:tcPr>
          <w:p w14:paraId="28B5D3D1" w14:textId="75A30F47" w:rsidR="00951C9A" w:rsidRDefault="00951C9A" w:rsidP="00131A44">
            <w:pPr>
              <w:pStyle w:val="TableParagraph"/>
              <w:ind w:left="130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&gt;=90%</w:t>
            </w:r>
          </w:p>
        </w:tc>
        <w:tc>
          <w:tcPr>
            <w:tcW w:w="2385" w:type="dxa"/>
          </w:tcPr>
          <w:p w14:paraId="628BB23F" w14:textId="77777777" w:rsidR="00951C9A" w:rsidRDefault="00951C9A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98.7%</w:t>
            </w:r>
          </w:p>
        </w:tc>
        <w:tc>
          <w:tcPr>
            <w:tcW w:w="2157" w:type="dxa"/>
            <w:tcBorders>
              <w:right w:val="single" w:sz="4" w:space="0" w:color="DDDDDD"/>
            </w:tcBorders>
          </w:tcPr>
          <w:p w14:paraId="2441F301" w14:textId="77777777" w:rsidR="00951C9A" w:rsidRDefault="00951C9A" w:rsidP="00131A44">
            <w:pPr>
              <w:pStyle w:val="TableParagraph"/>
              <w:ind w:left="12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+9.7%</w:t>
            </w:r>
          </w:p>
        </w:tc>
      </w:tr>
    </w:tbl>
    <w:p w14:paraId="1E85E769" w14:textId="383CC8FF" w:rsidR="00951C9A" w:rsidRDefault="00951C9A">
      <w:pPr>
        <w:rPr>
          <w:b/>
          <w:sz w:val="24"/>
        </w:rPr>
      </w:pPr>
    </w:p>
    <w:p w14:paraId="0832D6A5" w14:textId="62859ED0" w:rsidR="005A282E" w:rsidRDefault="005A282E" w:rsidP="005A282E">
      <w:pPr>
        <w:ind w:left="6"/>
        <w:rPr>
          <w:rFonts w:ascii="Arial Black"/>
          <w:sz w:val="28"/>
        </w:rPr>
      </w:pPr>
      <w:r>
        <w:rPr>
          <w:rFonts w:ascii="Arial Black"/>
          <w:color w:val="333333"/>
          <w:w w:val="90"/>
          <w:sz w:val="28"/>
        </w:rPr>
        <w:t>Operational</w:t>
      </w:r>
      <w:r>
        <w:rPr>
          <w:rFonts w:ascii="Arial Black"/>
          <w:color w:val="333333"/>
          <w:spacing w:val="-2"/>
          <w:w w:val="90"/>
          <w:sz w:val="28"/>
        </w:rPr>
        <w:t xml:space="preserve"> </w:t>
      </w:r>
      <w:r>
        <w:rPr>
          <w:rFonts w:ascii="Arial Black"/>
          <w:color w:val="333333"/>
          <w:spacing w:val="-2"/>
          <w:w w:val="95"/>
          <w:sz w:val="28"/>
        </w:rPr>
        <w:t>Scenarios:</w:t>
      </w:r>
    </w:p>
    <w:p w14:paraId="2F0F4E65" w14:textId="2860ADB5" w:rsidR="00951C9A" w:rsidRDefault="005A282E" w:rsidP="00951C9A">
      <w:pPr>
        <w:pStyle w:val="BodyText"/>
        <w:spacing w:before="4"/>
        <w:rPr>
          <w:rFonts w:ascii="Arial Black"/>
          <w:sz w:val="12"/>
        </w:rPr>
      </w:pPr>
      <w:r>
        <w:rPr>
          <w:rFonts w:ascii="Arial Black"/>
          <w:noProof/>
          <w:sz w:val="12"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74E59661" wp14:editId="00AAD522">
                <wp:simplePos x="0" y="0"/>
                <wp:positionH relativeFrom="page">
                  <wp:posOffset>723900</wp:posOffset>
                </wp:positionH>
                <wp:positionV relativeFrom="paragraph">
                  <wp:posOffset>328930</wp:posOffset>
                </wp:positionV>
                <wp:extent cx="6124575" cy="3528060"/>
                <wp:effectExtent l="0" t="0" r="9525" b="1524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528060"/>
                          <a:chOff x="0" y="0"/>
                          <a:chExt cx="6124575" cy="26098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-12" y="3"/>
                            <a:ext cx="6120765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260985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786"/>
                                </a:lnTo>
                                <a:lnTo>
                                  <a:pt x="6120269" y="2609786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2" y="4767"/>
                            <a:ext cx="611505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2600325">
                                <a:moveTo>
                                  <a:pt x="0" y="2557400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3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3"/>
                                </a:lnTo>
                                <a:lnTo>
                                  <a:pt x="6088440" y="3255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66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2557400"/>
                                </a:lnTo>
                                <a:lnTo>
                                  <a:pt x="6098327" y="2591717"/>
                                </a:lnTo>
                                <a:lnTo>
                                  <a:pt x="6088440" y="2596991"/>
                                </a:lnTo>
                                <a:lnTo>
                                  <a:pt x="6083190" y="2599169"/>
                                </a:lnTo>
                                <a:lnTo>
                                  <a:pt x="6077723" y="2600256"/>
                                </a:lnTo>
                                <a:lnTo>
                                  <a:pt x="6072039" y="2600261"/>
                                </a:lnTo>
                                <a:lnTo>
                                  <a:pt x="42861" y="2600261"/>
                                </a:lnTo>
                                <a:lnTo>
                                  <a:pt x="8534" y="2583677"/>
                                </a:lnTo>
                                <a:lnTo>
                                  <a:pt x="3262" y="2573794"/>
                                </a:lnTo>
                                <a:lnTo>
                                  <a:pt x="1087" y="2568543"/>
                                </a:lnTo>
                                <a:lnTo>
                                  <a:pt x="0" y="2563078"/>
                                </a:lnTo>
                                <a:lnTo>
                                  <a:pt x="0" y="255740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3812" y="85728"/>
                            <a:ext cx="14763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2409825">
                                <a:moveTo>
                                  <a:pt x="1476336" y="1819236"/>
                                </a:moveTo>
                                <a:lnTo>
                                  <a:pt x="1333474" y="1819236"/>
                                </a:lnTo>
                                <a:lnTo>
                                  <a:pt x="1333474" y="1676361"/>
                                </a:lnTo>
                                <a:lnTo>
                                  <a:pt x="0" y="1676361"/>
                                </a:lnTo>
                                <a:lnTo>
                                  <a:pt x="0" y="2409774"/>
                                </a:lnTo>
                                <a:lnTo>
                                  <a:pt x="1118196" y="2409774"/>
                                </a:lnTo>
                                <a:lnTo>
                                  <a:pt x="1142974" y="2384983"/>
                                </a:lnTo>
                                <a:lnTo>
                                  <a:pt x="1142974" y="2253577"/>
                                </a:lnTo>
                                <a:lnTo>
                                  <a:pt x="1118184" y="2228799"/>
                                </a:lnTo>
                                <a:lnTo>
                                  <a:pt x="961999" y="2228799"/>
                                </a:lnTo>
                                <a:lnTo>
                                  <a:pt x="961999" y="2133549"/>
                                </a:lnTo>
                                <a:lnTo>
                                  <a:pt x="1400149" y="2133549"/>
                                </a:lnTo>
                                <a:lnTo>
                                  <a:pt x="1400149" y="2000199"/>
                                </a:lnTo>
                                <a:lnTo>
                                  <a:pt x="1476336" y="2000199"/>
                                </a:lnTo>
                                <a:lnTo>
                                  <a:pt x="1476336" y="1819236"/>
                                </a:lnTo>
                                <a:close/>
                              </a:path>
                              <a:path w="1476375" h="2409825">
                                <a:moveTo>
                                  <a:pt x="1476336" y="981049"/>
                                </a:moveTo>
                                <a:lnTo>
                                  <a:pt x="1400149" y="981049"/>
                                </a:lnTo>
                                <a:lnTo>
                                  <a:pt x="1400149" y="838187"/>
                                </a:lnTo>
                                <a:lnTo>
                                  <a:pt x="0" y="838187"/>
                                </a:lnTo>
                                <a:lnTo>
                                  <a:pt x="0" y="1581111"/>
                                </a:lnTo>
                                <a:lnTo>
                                  <a:pt x="1104874" y="1581111"/>
                                </a:lnTo>
                                <a:lnTo>
                                  <a:pt x="1104874" y="1400149"/>
                                </a:lnTo>
                                <a:lnTo>
                                  <a:pt x="961999" y="1400149"/>
                                </a:lnTo>
                                <a:lnTo>
                                  <a:pt x="961999" y="1295374"/>
                                </a:lnTo>
                                <a:lnTo>
                                  <a:pt x="1400149" y="1295374"/>
                                </a:lnTo>
                                <a:lnTo>
                                  <a:pt x="1400149" y="1162024"/>
                                </a:lnTo>
                                <a:lnTo>
                                  <a:pt x="1476336" y="1162024"/>
                                </a:lnTo>
                                <a:lnTo>
                                  <a:pt x="1476336" y="981049"/>
                                </a:lnTo>
                                <a:close/>
                              </a:path>
                              <a:path w="1476375" h="2409825">
                                <a:moveTo>
                                  <a:pt x="1476336" y="142875"/>
                                </a:moveTo>
                                <a:lnTo>
                                  <a:pt x="1438249" y="142875"/>
                                </a:lnTo>
                                <a:lnTo>
                                  <a:pt x="1438249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42875"/>
                                </a:lnTo>
                                <a:lnTo>
                                  <a:pt x="0" y="156184"/>
                                </a:lnTo>
                                <a:lnTo>
                                  <a:pt x="0" y="742924"/>
                                </a:lnTo>
                                <a:lnTo>
                                  <a:pt x="1104874" y="742924"/>
                                </a:lnTo>
                                <a:lnTo>
                                  <a:pt x="1104874" y="561962"/>
                                </a:lnTo>
                                <a:lnTo>
                                  <a:pt x="961999" y="561962"/>
                                </a:lnTo>
                                <a:lnTo>
                                  <a:pt x="961999" y="466712"/>
                                </a:lnTo>
                                <a:lnTo>
                                  <a:pt x="1400149" y="466712"/>
                                </a:lnTo>
                                <a:lnTo>
                                  <a:pt x="1400149" y="323837"/>
                                </a:lnTo>
                                <a:lnTo>
                                  <a:pt x="1476336" y="323837"/>
                                </a:lnTo>
                                <a:lnTo>
                                  <a:pt x="1476336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124575" cy="260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F1B1D" w14:textId="77777777" w:rsidR="005A282E" w:rsidRDefault="005A282E" w:rsidP="005A282E">
                              <w:pPr>
                                <w:spacing w:before="172" w:line="244" w:lineRule="auto"/>
                                <w:ind w:left="190" w:right="7080" w:firstLine="60"/>
                                <w:rPr>
                                  <w:rFonts w:ascii="Courier New"/>
                                  <w:sz w:val="19"/>
                                </w:rPr>
                              </w:pPr>
                              <w:bookmarkStart w:id="0" w:name="_Hlk209887650"/>
                              <w:bookmarkStart w:id="1" w:name="_Hlk209887651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Nominal Conditions: CH4 Rate: 0.83 kg/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O2 Rate: 1.66 kg/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Power: 3.2 kW</w:t>
                              </w:r>
                            </w:p>
                            <w:p w14:paraId="010FD805" w14:textId="77777777" w:rsidR="005A282E" w:rsidRDefault="005A282E" w:rsidP="005A282E">
                              <w:pPr>
                                <w:spacing w:before="6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Efficiency: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82%</w:t>
                              </w:r>
                            </w:p>
                            <w:p w14:paraId="57DED8EF" w14:textId="77777777" w:rsidR="005A282E" w:rsidRDefault="005A282E" w:rsidP="005A282E">
                              <w:pPr>
                                <w:spacing w:before="5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1B352D9B" w14:textId="77777777" w:rsidR="005A282E" w:rsidRDefault="005A282E" w:rsidP="005A282E">
                              <w:pPr>
                                <w:spacing w:line="244" w:lineRule="auto"/>
                                <w:ind w:left="190" w:right="708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Dust Storm (τ=2.5): CH4 Rate: 0.45 kg/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 xml:space="preserve"> O2 Rate: 0.90 kg/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 xml:space="preserve"> Power: 2.1 kW</w:t>
                              </w:r>
                            </w:p>
                            <w:p w14:paraId="62235E03" w14:textId="77777777" w:rsidR="005A282E" w:rsidRDefault="005A282E" w:rsidP="005A282E">
                              <w:pPr>
                                <w:spacing w:before="7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Efficiency: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68%</w:t>
                              </w:r>
                            </w:p>
                            <w:p w14:paraId="01DA769B" w14:textId="77777777" w:rsidR="005A282E" w:rsidRDefault="005A282E" w:rsidP="005A282E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3504BFCC" w14:textId="77777777" w:rsidR="005A282E" w:rsidRDefault="005A282E" w:rsidP="005A282E">
                              <w:pPr>
                                <w:spacing w:line="244" w:lineRule="auto"/>
                                <w:ind w:left="190" w:right="708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Winter Operations: CH4 Rate: 0.71 kg/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O2 Rate: 1.42 kg/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Power: 2.8 kW</w:t>
                              </w:r>
                            </w:p>
                            <w:p w14:paraId="123EC464" w14:textId="77777777" w:rsidR="005A282E" w:rsidRDefault="005A282E" w:rsidP="005A282E">
                              <w:pPr>
                                <w:spacing w:line="207" w:lineRule="exact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Efficiency: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76%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59661" id="Group 84" o:spid="_x0000_s1051" style="position:absolute;margin-left:57pt;margin-top:25.9pt;width:482.25pt;height:277.8pt;z-index:-251663360;mso-wrap-distance-left:0;mso-wrap-distance-right:0;mso-position-horizontal-relative:page;mso-height-relative:margin" coordsize="61245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">
                <v:shape id="Graphic 85" o:spid="_x0000_s1052" style="position:absolute;width:61207;height:26098;visibility:visible;mso-wrap-style:square;v-text-anchor:top" coordsize="6120765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" path="m6120269,l,,,2609786r6120269,l6120269,xe" fillcolor="#f7f7f7" stroked="f">
                  <v:path arrowok="t"/>
                </v:shape>
                <v:shape id="Graphic 86" o:spid="_x0000_s1053" style="position:absolute;left:47;top:47;width:61151;height:26003;visibility:visible;mso-wrap-style:square;v-text-anchor:top" coordsize="6115050,260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" path="m,2557400l,42861,,37173,1087,31704,3262,26453,5437,21203,8534,16566r4019,-4014l16572,8529,21207,5431,26459,3255,31710,1083,37177,r5684,l6072039,r5684,l6083190,1083r5250,2172l6093692,5431r4635,3098l6102346,12552r4019,4014l6114900,42861r,2514539l6098327,2591717r-9887,5274l6083190,2599169r-5467,1087l6072039,2600261r-6029178,l8534,2583677r-5272,-9883l1087,2568543,,2563078r,-5678xe" filled="f" strokecolor="#e1e1e1" strokeweight=".26456mm">
                  <v:path arrowok="t"/>
                </v:shape>
                <v:shape id="Graphic 87" o:spid="_x0000_s1054" style="position:absolute;left:1238;top:857;width:14763;height:24098;visibility:visible;mso-wrap-style:square;v-text-anchor:top" coordsize="1476375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" path="m1476336,1819236r-142862,l1333474,1676361,,1676361r,733413l1118196,2409774r24778,-24791l1142974,2253577r-24790,-24778l961999,2228799r,-95250l1400149,2133549r,-133350l1476336,2000199r,-180963xem1476336,981049r-76187,l1400149,838187,,838187r,742924l1104874,1581111r,-180962l961999,1400149r,-104775l1400149,1295374r,-133350l1476336,1162024r,-180975xem1476336,142875r-38087,l1438249,,24790,,,24790,,142875r,13309l,742924r1104874,l1104874,561962r-142875,l961999,466712r438150,l1400149,323837r76187,l1476336,142875xe" fillcolor="#f7f7f7" stroked="f">
                  <v:path arrowok="t"/>
                </v:shape>
                <v:shape id="Textbox 88" o:spid="_x0000_s1055" type="#_x0000_t202" style="position:absolute;width:61245;height:2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48F1B1D" w14:textId="77777777" w:rsidR="005A282E" w:rsidRDefault="005A282E" w:rsidP="005A282E">
                        <w:pPr>
                          <w:spacing w:before="172" w:line="244" w:lineRule="auto"/>
                          <w:ind w:left="190" w:right="7080" w:firstLine="60"/>
                          <w:rPr>
                            <w:rFonts w:ascii="Courier New"/>
                            <w:sz w:val="19"/>
                          </w:rPr>
                        </w:pPr>
                        <w:bookmarkStart w:id="2" w:name="_Hlk209887650"/>
                        <w:bookmarkStart w:id="3" w:name="_Hlk209887651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Nominal Conditions: CH4 Rate: 0.83 kg/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O2 Rate: 1.66 kg/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Power: 3.2 kW</w:t>
                        </w:r>
                      </w:p>
                      <w:p w14:paraId="010FD805" w14:textId="77777777" w:rsidR="005A282E" w:rsidRDefault="005A282E" w:rsidP="005A282E">
                        <w:pPr>
                          <w:spacing w:before="6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Efficiency: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82%</w:t>
                        </w:r>
                      </w:p>
                      <w:p w14:paraId="57DED8EF" w14:textId="77777777" w:rsidR="005A282E" w:rsidRDefault="005A282E" w:rsidP="005A282E">
                        <w:pPr>
                          <w:spacing w:before="5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1B352D9B" w14:textId="77777777" w:rsidR="005A282E" w:rsidRDefault="005A282E" w:rsidP="005A282E">
                        <w:pPr>
                          <w:spacing w:line="244" w:lineRule="auto"/>
                          <w:ind w:left="190" w:right="708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Dust Storm (τ=2.5): CH4 Rate: 0.45 kg/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 xml:space="preserve"> O2 Rate: 0.90 kg/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 xml:space="preserve"> Power: 2.1 kW</w:t>
                        </w:r>
                      </w:p>
                      <w:p w14:paraId="62235E03" w14:textId="77777777" w:rsidR="005A282E" w:rsidRDefault="005A282E" w:rsidP="005A282E">
                        <w:pPr>
                          <w:spacing w:before="7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Efficiency: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68%</w:t>
                        </w:r>
                      </w:p>
                      <w:p w14:paraId="01DA769B" w14:textId="77777777" w:rsidR="005A282E" w:rsidRDefault="005A282E" w:rsidP="005A282E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3504BFCC" w14:textId="77777777" w:rsidR="005A282E" w:rsidRDefault="005A282E" w:rsidP="005A282E">
                        <w:pPr>
                          <w:spacing w:line="244" w:lineRule="auto"/>
                          <w:ind w:left="190" w:right="708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Winter Operations: CH4 Rate: 0.71 kg/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O2 Rate: 1.42 kg/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hr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Power: 2.8 kW</w:t>
                        </w:r>
                      </w:p>
                      <w:p w14:paraId="123EC464" w14:textId="77777777" w:rsidR="005A282E" w:rsidRDefault="005A282E" w:rsidP="005A282E">
                        <w:pPr>
                          <w:spacing w:line="207" w:lineRule="exact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Efficiency: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76%</w:t>
                        </w:r>
                        <w:bookmarkEnd w:id="2"/>
                        <w:bookmarkEnd w:id="3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00DB31" w14:textId="5E9C2C69" w:rsidR="005A282E" w:rsidRDefault="005A282E" w:rsidP="005A282E">
      <w:pPr>
        <w:pStyle w:val="BodyText"/>
        <w:spacing w:before="4"/>
        <w:rPr>
          <w:rFonts w:ascii="Arial Black"/>
          <w:sz w:val="12"/>
        </w:rPr>
      </w:pPr>
    </w:p>
    <w:p w14:paraId="22F3F873" w14:textId="77777777" w:rsidR="005A282E" w:rsidRDefault="005A282E" w:rsidP="00951C9A">
      <w:pPr>
        <w:pStyle w:val="BodyText"/>
        <w:spacing w:before="4"/>
        <w:rPr>
          <w:rFonts w:ascii="Arial Black"/>
          <w:sz w:val="12"/>
        </w:rPr>
      </w:pPr>
    </w:p>
    <w:p w14:paraId="20BF08E7" w14:textId="77777777" w:rsidR="001B7676" w:rsidRDefault="001B7676">
      <w:pPr>
        <w:rPr>
          <w:b/>
          <w:sz w:val="24"/>
        </w:rPr>
      </w:pPr>
    </w:p>
    <w:p w14:paraId="6490C0AE" w14:textId="5D5854EE" w:rsidR="009058EA" w:rsidRDefault="00000000">
      <w:r>
        <w:rPr>
          <w:b/>
          <w:sz w:val="24"/>
        </w:rPr>
        <w:lastRenderedPageBreak/>
        <w:t>3.2 Energy Analysis</w:t>
      </w:r>
    </w:p>
    <w:p w14:paraId="7DE79079" w14:textId="1D4B7BEB" w:rsidR="00AA7838" w:rsidRPr="00AA7838" w:rsidRDefault="00AA7838" w:rsidP="00AA7838">
      <w:pPr>
        <w:pStyle w:val="BodyText"/>
        <w:spacing w:before="4"/>
        <w:rPr>
          <w:rFonts w:ascii="Arial Black"/>
        </w:rPr>
      </w:pPr>
      <w:r w:rsidRPr="00AA7838">
        <w:rPr>
          <w:rFonts w:ascii="Arial Black"/>
          <w:b/>
          <w:bCs/>
        </w:rPr>
        <w:t>Power Distribution:</w:t>
      </w:r>
    </w:p>
    <w:p w14:paraId="370ECEB0" w14:textId="73DDB38B" w:rsidR="00DD4F98" w:rsidRDefault="001B7676" w:rsidP="00DD4F98">
      <w:pPr>
        <w:pStyle w:val="BodyText"/>
        <w:spacing w:before="4"/>
        <w:rPr>
          <w:rFonts w:ascii="Arial Black"/>
          <w:sz w:val="12"/>
        </w:rPr>
      </w:pPr>
      <w:r>
        <w:rPr>
          <w:rFonts w:ascii="Arial Black"/>
          <w:noProof/>
          <w:sz w:val="12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79E5BFB" wp14:editId="1F0D43F2">
                <wp:simplePos x="0" y="0"/>
                <wp:positionH relativeFrom="page">
                  <wp:posOffset>726440</wp:posOffset>
                </wp:positionH>
                <wp:positionV relativeFrom="paragraph">
                  <wp:posOffset>156210</wp:posOffset>
                </wp:positionV>
                <wp:extent cx="6124575" cy="1558925"/>
                <wp:effectExtent l="0" t="0" r="9525" b="22225"/>
                <wp:wrapTopAndBottom/>
                <wp:docPr id="108770744" name="Group 108770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1558925"/>
                          <a:chOff x="-12" y="1"/>
                          <a:chExt cx="6124587" cy="1909765"/>
                        </a:xfrm>
                      </wpg:grpSpPr>
                      <wps:wsp>
                        <wps:cNvPr id="1530619986" name="Graphic 91"/>
                        <wps:cNvSpPr/>
                        <wps:spPr>
                          <a:xfrm>
                            <a:off x="-12" y="7"/>
                            <a:ext cx="6120765" cy="11639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91452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4474"/>
                                </a:lnTo>
                                <a:lnTo>
                                  <a:pt x="6120269" y="191447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897212" name="Graphic 92"/>
                        <wps:cNvSpPr/>
                        <wps:spPr>
                          <a:xfrm>
                            <a:off x="4762" y="4766"/>
                            <a:ext cx="611505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1905000">
                                <a:moveTo>
                                  <a:pt x="0" y="1862092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3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8"/>
                                </a:lnTo>
                                <a:lnTo>
                                  <a:pt x="6088440" y="3260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70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1862092"/>
                                </a:lnTo>
                                <a:lnTo>
                                  <a:pt x="6098327" y="1896419"/>
                                </a:lnTo>
                                <a:lnTo>
                                  <a:pt x="6088440" y="1901688"/>
                                </a:lnTo>
                                <a:lnTo>
                                  <a:pt x="6083190" y="1903861"/>
                                </a:lnTo>
                                <a:lnTo>
                                  <a:pt x="6077723" y="1904948"/>
                                </a:lnTo>
                                <a:lnTo>
                                  <a:pt x="6072039" y="1904953"/>
                                </a:lnTo>
                                <a:lnTo>
                                  <a:pt x="42861" y="1904953"/>
                                </a:lnTo>
                                <a:lnTo>
                                  <a:pt x="37177" y="1904948"/>
                                </a:lnTo>
                                <a:lnTo>
                                  <a:pt x="31710" y="1903861"/>
                                </a:lnTo>
                                <a:lnTo>
                                  <a:pt x="26459" y="1901688"/>
                                </a:lnTo>
                                <a:lnTo>
                                  <a:pt x="21207" y="1899516"/>
                                </a:lnTo>
                                <a:lnTo>
                                  <a:pt x="0" y="1867770"/>
                                </a:lnTo>
                                <a:lnTo>
                                  <a:pt x="0" y="186209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335190" name="Graphic 93"/>
                        <wps:cNvSpPr/>
                        <wps:spPr>
                          <a:xfrm>
                            <a:off x="123812" y="95257"/>
                            <a:ext cx="2438400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1704975">
                                <a:moveTo>
                                  <a:pt x="2295474" y="409562"/>
                                </a:moveTo>
                                <a:lnTo>
                                  <a:pt x="2143074" y="409562"/>
                                </a:lnTo>
                                <a:lnTo>
                                  <a:pt x="2143074" y="276212"/>
                                </a:lnTo>
                                <a:lnTo>
                                  <a:pt x="1924011" y="276212"/>
                                </a:lnTo>
                                <a:lnTo>
                                  <a:pt x="1924011" y="133350"/>
                                </a:lnTo>
                                <a:lnTo>
                                  <a:pt x="1514436" y="133350"/>
                                </a:lnTo>
                                <a:lnTo>
                                  <a:pt x="1514436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77"/>
                                </a:lnTo>
                                <a:lnTo>
                                  <a:pt x="0" y="133350"/>
                                </a:lnTo>
                                <a:lnTo>
                                  <a:pt x="0" y="156184"/>
                                </a:lnTo>
                                <a:lnTo>
                                  <a:pt x="0" y="733399"/>
                                </a:lnTo>
                                <a:lnTo>
                                  <a:pt x="1257274" y="733399"/>
                                </a:lnTo>
                                <a:lnTo>
                                  <a:pt x="1257274" y="590537"/>
                                </a:lnTo>
                                <a:lnTo>
                                  <a:pt x="2295474" y="590537"/>
                                </a:lnTo>
                                <a:lnTo>
                                  <a:pt x="2295474" y="409562"/>
                                </a:lnTo>
                                <a:close/>
                              </a:path>
                              <a:path w="2438400" h="1704975">
                                <a:moveTo>
                                  <a:pt x="2438349" y="971524"/>
                                </a:moveTo>
                                <a:lnTo>
                                  <a:pt x="1552536" y="971524"/>
                                </a:lnTo>
                                <a:lnTo>
                                  <a:pt x="1552536" y="828649"/>
                                </a:lnTo>
                                <a:lnTo>
                                  <a:pt x="0" y="828649"/>
                                </a:lnTo>
                                <a:lnTo>
                                  <a:pt x="0" y="1704936"/>
                                </a:lnTo>
                                <a:lnTo>
                                  <a:pt x="1194384" y="1704936"/>
                                </a:lnTo>
                                <a:lnTo>
                                  <a:pt x="1219174" y="1680146"/>
                                </a:lnTo>
                                <a:lnTo>
                                  <a:pt x="1219174" y="1571586"/>
                                </a:lnTo>
                                <a:lnTo>
                                  <a:pt x="1771611" y="1571586"/>
                                </a:lnTo>
                                <a:lnTo>
                                  <a:pt x="1771611" y="1390611"/>
                                </a:lnTo>
                                <a:lnTo>
                                  <a:pt x="1476336" y="1390611"/>
                                </a:lnTo>
                                <a:lnTo>
                                  <a:pt x="1476336" y="1295361"/>
                                </a:lnTo>
                                <a:lnTo>
                                  <a:pt x="1847811" y="1295361"/>
                                </a:lnTo>
                                <a:lnTo>
                                  <a:pt x="1847811" y="1152486"/>
                                </a:lnTo>
                                <a:lnTo>
                                  <a:pt x="2438349" y="1152486"/>
                                </a:lnTo>
                                <a:lnTo>
                                  <a:pt x="2438349" y="97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834759" name="Textbox 94"/>
                        <wps:cNvSpPr txBox="1"/>
                        <wps:spPr>
                          <a:xfrm>
                            <a:off x="0" y="1"/>
                            <a:ext cx="6124575" cy="1901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F144C" w14:textId="62999AEF" w:rsidR="00AA7838" w:rsidRDefault="00AA7838" w:rsidP="00AA7838">
                              <w:pPr>
                                <w:spacing w:before="2"/>
                                <w:rPr>
                                  <w:rFonts w:ascii="Courier New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Total System Power: 3.2 kW (nominal)</w:t>
                              </w:r>
                            </w:p>
                            <w:p w14:paraId="3E6DB305" w14:textId="77777777" w:rsidR="00AA7838" w:rsidRDefault="00AA7838" w:rsidP="00AA7838">
                              <w:pPr>
                                <w:spacing w:before="10" w:line="242" w:lineRule="auto"/>
                                <w:ind w:left="190" w:right="5256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SOEC Operation: 1.8 kW (56%)</w:t>
                              </w:r>
                            </w:p>
                            <w:p w14:paraId="0475AA90" w14:textId="77777777" w:rsidR="00AA7838" w:rsidRDefault="00AA7838" w:rsidP="00AA7838">
                              <w:pPr>
                                <w:spacing w:before="10" w:line="242" w:lineRule="auto"/>
                                <w:ind w:left="190" w:right="5256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MOF Regeneration: 0.7 kW (22%)</w:t>
                              </w:r>
                            </w:p>
                            <w:p w14:paraId="142D22B9" w14:textId="2299E1BC" w:rsidR="00AA7838" w:rsidRDefault="00AA7838" w:rsidP="00AA7838">
                              <w:pPr>
                                <w:spacing w:before="10" w:line="242" w:lineRule="auto"/>
                                <w:ind w:left="190" w:right="5256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Compression/Pumps: 0.4 kW (13%)</w:t>
                              </w:r>
                            </w:p>
                            <w:p w14:paraId="012997F6" w14:textId="77777777" w:rsidR="00AA7838" w:rsidRDefault="00AA7838" w:rsidP="00AA783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Control Systems: 0.2 kW (6%)</w:t>
                              </w:r>
                            </w:p>
                            <w:p w14:paraId="725E34E7" w14:textId="6EB96FCF" w:rsidR="00AA7838" w:rsidRPr="00AA7838" w:rsidRDefault="00AA7838" w:rsidP="00AA783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Cryogenic Cooling: 0.1 </w:t>
                              </w:r>
                              <w:proofErr w:type="gramStart"/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kW(</w:t>
                              </w:r>
                              <w:proofErr w:type="gramEnd"/>
                              <w:r w:rsidRPr="00AA7838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3%)</w:t>
                              </w:r>
                            </w:p>
                            <w:p w14:paraId="1F61319F" w14:textId="77777777" w:rsidR="00AA7838" w:rsidRDefault="00AA7838" w:rsidP="00AA783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</w:p>
                            <w:p w14:paraId="7671917E" w14:textId="77777777" w:rsidR="00AA7838" w:rsidRDefault="00AA7838" w:rsidP="00AA783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E5BFB" id="Group 108770744" o:spid="_x0000_s1056" style="position:absolute;margin-left:57.2pt;margin-top:12.3pt;width:482.25pt;height:122.75pt;z-index:-251631616;mso-wrap-distance-left:0;mso-wrap-distance-right:0;mso-position-horizontal-relative:page;mso-height-relative:margin" coordorigin="" coordsize="61245,19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">
                <v:shape id="Graphic 91" o:spid="_x0000_s1057" style="position:absolute;width:61207;height:11639;visibility:visible;mso-wrap-style:square;v-text-anchor:top" coordsize="612076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" path="m6120269,l,,,1914474r6120269,l6120269,xe" fillcolor="#f7f7f7" stroked="f">
                  <v:path arrowok="t"/>
                </v:shape>
                <v:shape id="Graphic 92" o:spid="_x0000_s1058" style="position:absolute;left:47;top:47;width:61151;height:19050;visibility:visible;mso-wrap-style:square;v-text-anchor:top" coordsize="611505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" path="m,1862092l,42861,,37173,1087,31704,3262,26453,5437,21203,8534,16570r4019,-4018l16572,8529,21207,5431,26459,3260,31710,1088,37177,r5684,l6072039,r5684,l6083190,1088r5250,2172l6093692,5431r4635,3098l6102346,12552r4019,4018l6114900,42861r,1819231l6098327,1896419r-9887,5269l6083190,1903861r-5467,1087l6072039,1904953r-6029178,l37177,1904948r-5467,-1087l26459,1901688r-5252,-2172l,1867770r,-5678xe" filled="f" strokecolor="#e1e1e1" strokeweight=".26456mm">
                  <v:path arrowok="t"/>
                </v:shape>
                <v:shape id="Graphic 93" o:spid="_x0000_s1059" style="position:absolute;left:1238;top:952;width:24384;height:17050;visibility:visible;mso-wrap-style:square;v-text-anchor:top" coordsize="2438400,170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" path="m2295474,409562r-152400,l2143074,276212r-219063,l1924011,133350r-409575,l1514436,,24790,,21145,723,,24777,,133350r,22834l,733399r1257274,l1257274,590537r1038200,l2295474,409562xem2438349,971524r-885813,l1552536,828649,,828649r,876287l1194384,1704936r24790,-24790l1219174,1571586r552437,l1771611,1390611r-295275,l1476336,1295361r371475,l1847811,1152486r590538,l2438349,971524xe" fillcolor="#f7f7f7" stroked="f">
                  <v:path arrowok="t"/>
                </v:shape>
                <v:shape id="Textbox 94" o:spid="_x0000_s1060" type="#_x0000_t202" style="position:absolute;width:61245;height:19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" filled="f" stroked="f">
                  <v:textbox inset="0,0,0,0">
                    <w:txbxContent>
                      <w:p w14:paraId="6CBF144C" w14:textId="62999AEF" w:rsidR="00AA7838" w:rsidRDefault="00AA7838" w:rsidP="00AA7838">
                        <w:pPr>
                          <w:spacing w:before="2"/>
                          <w:rPr>
                            <w:rFonts w:ascii="Courier New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Total System Power: 3.2 kW (nominal)</w:t>
                        </w:r>
                      </w:p>
                      <w:p w14:paraId="3E6DB305" w14:textId="77777777" w:rsidR="00AA7838" w:rsidRDefault="00AA7838" w:rsidP="00AA7838">
                        <w:pPr>
                          <w:spacing w:before="10" w:line="242" w:lineRule="auto"/>
                          <w:ind w:left="190" w:right="5256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SOEC Operation: 1.8 kW (56%)</w:t>
                        </w:r>
                      </w:p>
                      <w:p w14:paraId="0475AA90" w14:textId="77777777" w:rsidR="00AA7838" w:rsidRDefault="00AA7838" w:rsidP="00AA7838">
                        <w:pPr>
                          <w:spacing w:before="10" w:line="242" w:lineRule="auto"/>
                          <w:ind w:left="190" w:right="5256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MOF Regeneration: 0.7 kW (22%)</w:t>
                        </w:r>
                      </w:p>
                      <w:p w14:paraId="142D22B9" w14:textId="2299E1BC" w:rsidR="00AA7838" w:rsidRDefault="00AA7838" w:rsidP="00AA7838">
                        <w:pPr>
                          <w:spacing w:before="10" w:line="242" w:lineRule="auto"/>
                          <w:ind w:left="190" w:right="5256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Compression/Pumps: 0.4 kW (13%)</w:t>
                        </w:r>
                      </w:p>
                      <w:p w14:paraId="012997F6" w14:textId="77777777" w:rsidR="00AA7838" w:rsidRDefault="00AA7838" w:rsidP="00AA783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Control Systems: 0.2 kW (6%)</w:t>
                        </w:r>
                      </w:p>
                      <w:p w14:paraId="725E34E7" w14:textId="6EB96FCF" w:rsidR="00AA7838" w:rsidRPr="00AA7838" w:rsidRDefault="00AA7838" w:rsidP="00AA783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Cryogenic Cooling: 0.1 </w:t>
                        </w:r>
                        <w:proofErr w:type="gramStart"/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kW(</w:t>
                        </w:r>
                        <w:proofErr w:type="gramEnd"/>
                        <w:r w:rsidRPr="00AA7838">
                          <w:rPr>
                            <w:rFonts w:ascii="Courier New"/>
                            <w:color w:val="333333"/>
                            <w:sz w:val="19"/>
                          </w:rPr>
                          <w:t>3%)</w:t>
                        </w:r>
                      </w:p>
                      <w:p w14:paraId="1F61319F" w14:textId="77777777" w:rsidR="00AA7838" w:rsidRDefault="00AA7838" w:rsidP="00AA783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</w:p>
                      <w:p w14:paraId="7671917E" w14:textId="77777777" w:rsidR="00AA7838" w:rsidRDefault="00AA7838" w:rsidP="00AA783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936E9" w14:textId="77777777" w:rsidR="00AA7838" w:rsidRDefault="00AA7838" w:rsidP="00DD4F98">
      <w:pPr>
        <w:pStyle w:val="BodyText"/>
        <w:spacing w:before="4"/>
        <w:rPr>
          <w:rFonts w:ascii="Arial Black"/>
          <w:sz w:val="12"/>
        </w:rPr>
      </w:pPr>
    </w:p>
    <w:p w14:paraId="3D1551DD" w14:textId="77777777" w:rsidR="009058EA" w:rsidRDefault="00000000">
      <w:r>
        <w:rPr>
          <w:b/>
          <w:sz w:val="24"/>
        </w:rPr>
        <w:t>Energy Efficiency Breakdown:</w:t>
      </w:r>
    </w:p>
    <w:p w14:paraId="75F2723C" w14:textId="77777777" w:rsidR="009058EA" w:rsidRDefault="00000000">
      <w:pPr>
        <w:pStyle w:val="ListBullet"/>
      </w:pPr>
      <w:r>
        <w:t>Electrical to Chemical: 78%</w:t>
      </w:r>
    </w:p>
    <w:p w14:paraId="711557AA" w14:textId="77777777" w:rsidR="009058EA" w:rsidRDefault="00000000">
      <w:pPr>
        <w:pStyle w:val="ListBullet"/>
      </w:pPr>
      <w:r>
        <w:t>Thermal Integration: 82%</w:t>
      </w:r>
    </w:p>
    <w:p w14:paraId="5AD0F5F0" w14:textId="77777777" w:rsidR="009058EA" w:rsidRDefault="00000000">
      <w:pPr>
        <w:pStyle w:val="ListBullet"/>
      </w:pPr>
      <w:r>
        <w:t>Storage Efficiency: 99.9%</w:t>
      </w:r>
    </w:p>
    <w:p w14:paraId="1D77E8A8" w14:textId="77777777" w:rsidR="009058EA" w:rsidRDefault="00000000">
      <w:pPr>
        <w:pStyle w:val="ListBullet"/>
      </w:pPr>
      <w:r>
        <w:t>Overall System: 82%</w:t>
      </w:r>
    </w:p>
    <w:p w14:paraId="5C418A59" w14:textId="490DF569" w:rsidR="009058EA" w:rsidRDefault="00000000" w:rsidP="001B7676">
      <w:r>
        <w:rPr>
          <w:b/>
          <w:sz w:val="24"/>
        </w:rPr>
        <w:t xml:space="preserve">3.3 Economic Impact </w:t>
      </w:r>
      <w:proofErr w:type="spellStart"/>
      <w:r>
        <w:rPr>
          <w:b/>
          <w:sz w:val="24"/>
        </w:rPr>
        <w:t>Analysis</w:t>
      </w:r>
      <w:r w:rsidR="00DD4F98">
        <w:rPr>
          <w:rFonts w:ascii="Arial Black"/>
          <w:noProof/>
          <w:sz w:val="12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EF8ED51" wp14:editId="0A785B20">
                <wp:simplePos x="0" y="0"/>
                <wp:positionH relativeFrom="page">
                  <wp:posOffset>723900</wp:posOffset>
                </wp:positionH>
                <wp:positionV relativeFrom="paragraph">
                  <wp:posOffset>458470</wp:posOffset>
                </wp:positionV>
                <wp:extent cx="6124575" cy="2857500"/>
                <wp:effectExtent l="0" t="0" r="9525" b="19050"/>
                <wp:wrapTopAndBottom/>
                <wp:docPr id="1432956436" name="Group 1432956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2857500"/>
                          <a:chOff x="0" y="0"/>
                          <a:chExt cx="6124575" cy="1914525"/>
                        </a:xfrm>
                      </wpg:grpSpPr>
                      <wps:wsp>
                        <wps:cNvPr id="608774297" name="Graphic 91"/>
                        <wps:cNvSpPr/>
                        <wps:spPr>
                          <a:xfrm>
                            <a:off x="-12" y="7"/>
                            <a:ext cx="612076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91452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4474"/>
                                </a:lnTo>
                                <a:lnTo>
                                  <a:pt x="6120269" y="191447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342857" name="Graphic 92"/>
                        <wps:cNvSpPr/>
                        <wps:spPr>
                          <a:xfrm>
                            <a:off x="4762" y="4766"/>
                            <a:ext cx="611505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1905000">
                                <a:moveTo>
                                  <a:pt x="0" y="1862092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3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8"/>
                                </a:lnTo>
                                <a:lnTo>
                                  <a:pt x="6088440" y="3260"/>
                                </a:lnTo>
                                <a:lnTo>
                                  <a:pt x="6093692" y="5431"/>
                                </a:lnTo>
                                <a:lnTo>
                                  <a:pt x="6098327" y="8529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70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1862092"/>
                                </a:lnTo>
                                <a:lnTo>
                                  <a:pt x="6098327" y="1896419"/>
                                </a:lnTo>
                                <a:lnTo>
                                  <a:pt x="6088440" y="1901688"/>
                                </a:lnTo>
                                <a:lnTo>
                                  <a:pt x="6083190" y="1903861"/>
                                </a:lnTo>
                                <a:lnTo>
                                  <a:pt x="6077723" y="1904948"/>
                                </a:lnTo>
                                <a:lnTo>
                                  <a:pt x="6072039" y="1904953"/>
                                </a:lnTo>
                                <a:lnTo>
                                  <a:pt x="42861" y="1904953"/>
                                </a:lnTo>
                                <a:lnTo>
                                  <a:pt x="37177" y="1904948"/>
                                </a:lnTo>
                                <a:lnTo>
                                  <a:pt x="31710" y="1903861"/>
                                </a:lnTo>
                                <a:lnTo>
                                  <a:pt x="26459" y="1901688"/>
                                </a:lnTo>
                                <a:lnTo>
                                  <a:pt x="21207" y="1899516"/>
                                </a:lnTo>
                                <a:lnTo>
                                  <a:pt x="0" y="1867770"/>
                                </a:lnTo>
                                <a:lnTo>
                                  <a:pt x="0" y="186209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612183" name="Graphic 93"/>
                        <wps:cNvSpPr/>
                        <wps:spPr>
                          <a:xfrm>
                            <a:off x="123812" y="95257"/>
                            <a:ext cx="2438400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1704975">
                                <a:moveTo>
                                  <a:pt x="2295474" y="409562"/>
                                </a:moveTo>
                                <a:lnTo>
                                  <a:pt x="2143074" y="409562"/>
                                </a:lnTo>
                                <a:lnTo>
                                  <a:pt x="2143074" y="276212"/>
                                </a:lnTo>
                                <a:lnTo>
                                  <a:pt x="1924011" y="276212"/>
                                </a:lnTo>
                                <a:lnTo>
                                  <a:pt x="1924011" y="133350"/>
                                </a:lnTo>
                                <a:lnTo>
                                  <a:pt x="1514436" y="133350"/>
                                </a:lnTo>
                                <a:lnTo>
                                  <a:pt x="1514436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77"/>
                                </a:lnTo>
                                <a:lnTo>
                                  <a:pt x="0" y="133350"/>
                                </a:lnTo>
                                <a:lnTo>
                                  <a:pt x="0" y="156184"/>
                                </a:lnTo>
                                <a:lnTo>
                                  <a:pt x="0" y="733399"/>
                                </a:lnTo>
                                <a:lnTo>
                                  <a:pt x="1257274" y="733399"/>
                                </a:lnTo>
                                <a:lnTo>
                                  <a:pt x="1257274" y="590537"/>
                                </a:lnTo>
                                <a:lnTo>
                                  <a:pt x="2295474" y="590537"/>
                                </a:lnTo>
                                <a:lnTo>
                                  <a:pt x="2295474" y="409562"/>
                                </a:lnTo>
                                <a:close/>
                              </a:path>
                              <a:path w="2438400" h="1704975">
                                <a:moveTo>
                                  <a:pt x="2438349" y="971524"/>
                                </a:moveTo>
                                <a:lnTo>
                                  <a:pt x="1552536" y="971524"/>
                                </a:lnTo>
                                <a:lnTo>
                                  <a:pt x="1552536" y="828649"/>
                                </a:lnTo>
                                <a:lnTo>
                                  <a:pt x="0" y="828649"/>
                                </a:lnTo>
                                <a:lnTo>
                                  <a:pt x="0" y="1704936"/>
                                </a:lnTo>
                                <a:lnTo>
                                  <a:pt x="1194384" y="1704936"/>
                                </a:lnTo>
                                <a:lnTo>
                                  <a:pt x="1219174" y="1680146"/>
                                </a:lnTo>
                                <a:lnTo>
                                  <a:pt x="1219174" y="1571586"/>
                                </a:lnTo>
                                <a:lnTo>
                                  <a:pt x="1771611" y="1571586"/>
                                </a:lnTo>
                                <a:lnTo>
                                  <a:pt x="1771611" y="1390611"/>
                                </a:lnTo>
                                <a:lnTo>
                                  <a:pt x="1476336" y="1390611"/>
                                </a:lnTo>
                                <a:lnTo>
                                  <a:pt x="1476336" y="1295361"/>
                                </a:lnTo>
                                <a:lnTo>
                                  <a:pt x="1847811" y="1295361"/>
                                </a:lnTo>
                                <a:lnTo>
                                  <a:pt x="1847811" y="1152486"/>
                                </a:lnTo>
                                <a:lnTo>
                                  <a:pt x="2438349" y="1152486"/>
                                </a:lnTo>
                                <a:lnTo>
                                  <a:pt x="2438349" y="97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240435" name="Textbox 94"/>
                        <wps:cNvSpPr txBox="1"/>
                        <wps:spPr>
                          <a:xfrm>
                            <a:off x="0" y="0"/>
                            <a:ext cx="6124575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2570E" w14:textId="77777777" w:rsidR="00DD4F98" w:rsidRDefault="00DD4F98" w:rsidP="00DD4F98">
                              <w:pPr>
                                <w:spacing w:before="187" w:line="242" w:lineRule="auto"/>
                                <w:ind w:left="190" w:right="5712" w:firstLine="6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Earth-Supplied Fuel: Transportation: $45,000/kg Storage &amp; Handling: $3,000/kg Mission Risk Premium: $2,000/kg Total: $50,000/kg</w:t>
                              </w:r>
                            </w:p>
                            <w:p w14:paraId="4CE2762C" w14:textId="77777777" w:rsidR="00DD4F98" w:rsidRDefault="00DD4F98" w:rsidP="00DD4F98">
                              <w:pPr>
                                <w:spacing w:before="2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26DC57C5" w14:textId="77777777" w:rsidR="00DD4F98" w:rsidRDefault="00DD4F98" w:rsidP="00DD4F98">
                              <w:pPr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Mars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ISRU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Production:</w:t>
                              </w:r>
                            </w:p>
                            <w:p w14:paraId="6E1FD59D" w14:textId="77777777" w:rsidR="00DD4F98" w:rsidRDefault="00DD4F98" w:rsidP="00DD4F98">
                              <w:pPr>
                                <w:spacing w:before="10" w:line="242" w:lineRule="auto"/>
                                <w:ind w:left="190" w:right="525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Equipment Amortization: $1,800/kg Operating Energy: $400/kg Maintenance: $200/kg</w:t>
                              </w:r>
                            </w:p>
                            <w:p w14:paraId="5652D8F3" w14:textId="77777777" w:rsidR="00DD4F98" w:rsidRDefault="00DD4F98" w:rsidP="00DD4F9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Mission Support: $100/kg Total: $2,500/kg</w:t>
                              </w:r>
                            </w:p>
                            <w:p w14:paraId="13922DBC" w14:textId="37AE9B20" w:rsidR="00DD4F98" w:rsidRDefault="00DD4F98" w:rsidP="00DD4F9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Cost red</w:t>
                              </w:r>
                              <w:r w:rsidR="00C334B3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ction 95% ($47500</w:t>
                              </w:r>
                              <w:r w:rsidR="00C334B3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/</w:t>
                              </w:r>
                              <w:proofErr w:type="spellStart"/>
                              <w:r w:rsidR="00C334B3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kgm</w:t>
                              </w:r>
                              <w:proofErr w:type="spellEnd"/>
                              <w:r w:rsidR="00C334B3"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 savings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)</w:t>
                              </w:r>
                            </w:p>
                            <w:p w14:paraId="130C33AD" w14:textId="77777777" w:rsidR="00DD4F98" w:rsidRDefault="00DD4F98" w:rsidP="00DD4F98">
                              <w:pPr>
                                <w:spacing w:before="11" w:line="235" w:lineRule="auto"/>
                                <w:ind w:left="190" w:right="6109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ED51" id="Group 1432956436" o:spid="_x0000_s1061" style="position:absolute;margin-left:57pt;margin-top:36.1pt;width:482.25pt;height:225pt;z-index:-251651072;mso-wrap-distance-left:0;mso-wrap-distance-right:0;mso-position-horizontal-relative:page;mso-height-relative:margin" coordsize="61245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">
                <v:shape id="Graphic 91" o:spid="_x0000_s1062" style="position:absolute;width:61207;height:19145;visibility:visible;mso-wrap-style:square;v-text-anchor:top" coordsize="612076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" path="m6120269,l,,,1914474r6120269,l6120269,xe" fillcolor="#f7f7f7" stroked="f">
                  <v:path arrowok="t"/>
                </v:shape>
                <v:shape id="Graphic 92" o:spid="_x0000_s1063" style="position:absolute;left:47;top:47;width:61151;height:19050;visibility:visible;mso-wrap-style:square;v-text-anchor:top" coordsize="611505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" path="m,1862092l,42861,,37173,1087,31704,3262,26453,5437,21203,8534,16570r4019,-4018l16572,8529,21207,5431,26459,3260,31710,1088,37177,r5684,l6072039,r5684,l6083190,1088r5250,2172l6093692,5431r4635,3098l6102346,12552r4019,4018l6114900,42861r,1819231l6098327,1896419r-9887,5269l6083190,1903861r-5467,1087l6072039,1904953r-6029178,l37177,1904948r-5467,-1087l26459,1901688r-5252,-2172l,1867770r,-5678xe" filled="f" strokecolor="#e1e1e1" strokeweight=".26456mm">
                  <v:path arrowok="t"/>
                </v:shape>
                <v:shape id="Graphic 93" o:spid="_x0000_s1064" style="position:absolute;left:1238;top:952;width:24384;height:17050;visibility:visible;mso-wrap-style:square;v-text-anchor:top" coordsize="2438400,170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" path="m2295474,409562r-152400,l2143074,276212r-219063,l1924011,133350r-409575,l1514436,,24790,,21145,723,,24777,,133350r,22834l,733399r1257274,l1257274,590537r1038200,l2295474,409562xem2438349,971524r-885813,l1552536,828649,,828649r,876287l1194384,1704936r24790,-24790l1219174,1571586r552437,l1771611,1390611r-295275,l1476336,1295361r371475,l1847811,1152486r590538,l2438349,971524xe" fillcolor="#f7f7f7" stroked="f">
                  <v:path arrowok="t"/>
                </v:shape>
                <v:shape id="Textbox 94" o:spid="_x0000_s1065" type="#_x0000_t202" style="position:absolute;width:61245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" filled="f" stroked="f">
                  <v:textbox inset="0,0,0,0">
                    <w:txbxContent>
                      <w:p w14:paraId="1752570E" w14:textId="77777777" w:rsidR="00DD4F98" w:rsidRDefault="00DD4F98" w:rsidP="00DD4F98">
                        <w:pPr>
                          <w:spacing w:before="187" w:line="242" w:lineRule="auto"/>
                          <w:ind w:left="190" w:right="5712" w:firstLine="6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Earth-Supplied Fuel: Transportation: $45,000/kg Storage &amp; Handling: $3,000/kg Mission Risk Premium: $2,000/kg Total: $50,000/kg</w:t>
                        </w:r>
                      </w:p>
                      <w:p w14:paraId="4CE2762C" w14:textId="77777777" w:rsidR="00DD4F98" w:rsidRDefault="00DD4F98" w:rsidP="00DD4F98">
                        <w:pPr>
                          <w:spacing w:before="2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26DC57C5" w14:textId="77777777" w:rsidR="00DD4F98" w:rsidRDefault="00DD4F98" w:rsidP="00DD4F98">
                        <w:pPr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Mars</w:t>
                        </w:r>
                        <w:r>
                          <w:rPr>
                            <w:rFonts w:ascii="Courier New"/>
                            <w:color w:val="333333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ISRU</w:t>
                        </w:r>
                        <w:r>
                          <w:rPr>
                            <w:rFonts w:ascii="Courier New"/>
                            <w:color w:val="333333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Production:</w:t>
                        </w:r>
                      </w:p>
                      <w:p w14:paraId="6E1FD59D" w14:textId="77777777" w:rsidR="00DD4F98" w:rsidRDefault="00DD4F98" w:rsidP="00DD4F98">
                        <w:pPr>
                          <w:spacing w:before="10" w:line="242" w:lineRule="auto"/>
                          <w:ind w:left="190" w:right="52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Equipment Amortization: $1,800/kg Operating Energy: $400/kg Maintenance: $200/kg</w:t>
                        </w:r>
                      </w:p>
                      <w:p w14:paraId="5652D8F3" w14:textId="77777777" w:rsidR="00DD4F98" w:rsidRDefault="00DD4F98" w:rsidP="00DD4F9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Mission Support: $100/kg Total: $2,500/kg</w:t>
                        </w:r>
                      </w:p>
                      <w:p w14:paraId="13922DBC" w14:textId="37AE9B20" w:rsidR="00DD4F98" w:rsidRDefault="00DD4F98" w:rsidP="00DD4F9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color w:val="333333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Cost red</w:t>
                        </w:r>
                        <w:r w:rsidR="00C334B3">
                          <w:rPr>
                            <w:rFonts w:ascii="Courier New"/>
                            <w:color w:val="333333"/>
                            <w:sz w:val="19"/>
                          </w:rPr>
                          <w:t>u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ction 95% ($47500</w:t>
                        </w:r>
                        <w:r w:rsidR="00C334B3">
                          <w:rPr>
                            <w:rFonts w:ascii="Courier New"/>
                            <w:color w:val="333333"/>
                            <w:sz w:val="19"/>
                          </w:rPr>
                          <w:t>/</w:t>
                        </w:r>
                        <w:proofErr w:type="spellStart"/>
                        <w:r w:rsidR="00C334B3">
                          <w:rPr>
                            <w:rFonts w:ascii="Courier New"/>
                            <w:color w:val="333333"/>
                            <w:sz w:val="19"/>
                          </w:rPr>
                          <w:t>kgm</w:t>
                        </w:r>
                        <w:proofErr w:type="spellEnd"/>
                        <w:r w:rsidR="00C334B3"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 savings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)</w:t>
                        </w:r>
                      </w:p>
                      <w:p w14:paraId="130C33AD" w14:textId="77777777" w:rsidR="00DD4F98" w:rsidRDefault="00DD4F98" w:rsidP="00DD4F98">
                        <w:pPr>
                          <w:spacing w:before="11" w:line="235" w:lineRule="auto"/>
                          <w:ind w:left="190" w:right="6109"/>
                          <w:rPr>
                            <w:rFonts w:ascii="Courier New"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D4F98">
        <w:rPr>
          <w:b/>
          <w:sz w:val="24"/>
        </w:rPr>
        <w:t>Cost</w:t>
      </w:r>
      <w:proofErr w:type="spellEnd"/>
      <w:r w:rsidR="00DD4F98">
        <w:rPr>
          <w:b/>
          <w:sz w:val="24"/>
        </w:rPr>
        <w:t xml:space="preserve"> Comparison:</w:t>
      </w:r>
    </w:p>
    <w:p w14:paraId="68CB6BF1" w14:textId="46E8E0DF" w:rsidR="00DD4F98" w:rsidRDefault="00DD4F98" w:rsidP="00DD4F98">
      <w:pPr>
        <w:pStyle w:val="BodyText"/>
        <w:spacing w:before="4"/>
        <w:rPr>
          <w:rFonts w:ascii="Arial Black"/>
          <w:sz w:val="12"/>
        </w:rPr>
      </w:pPr>
    </w:p>
    <w:p w14:paraId="22C5A8DA" w14:textId="77777777" w:rsidR="009058EA" w:rsidRDefault="00000000">
      <w:r>
        <w:rPr>
          <w:b/>
          <w:sz w:val="24"/>
        </w:rPr>
        <w:t>Return on Investment:</w:t>
      </w:r>
    </w:p>
    <w:p w14:paraId="13EB773C" w14:textId="77777777" w:rsidR="009058EA" w:rsidRPr="006D7AE7" w:rsidRDefault="00000000">
      <w:pPr>
        <w:pStyle w:val="ListBullet"/>
        <w:rPr>
          <w:sz w:val="20"/>
          <w:szCs w:val="20"/>
        </w:rPr>
      </w:pPr>
      <w:r w:rsidRPr="006D7AE7">
        <w:rPr>
          <w:sz w:val="20"/>
          <w:szCs w:val="20"/>
        </w:rPr>
        <w:t>Initial Investment: $15M for complete system</w:t>
      </w:r>
    </w:p>
    <w:p w14:paraId="4B49E993" w14:textId="77777777" w:rsidR="009058EA" w:rsidRPr="006D7AE7" w:rsidRDefault="00000000">
      <w:pPr>
        <w:pStyle w:val="ListBullet"/>
        <w:rPr>
          <w:sz w:val="20"/>
          <w:szCs w:val="20"/>
        </w:rPr>
      </w:pPr>
      <w:r w:rsidRPr="006D7AE7">
        <w:rPr>
          <w:sz w:val="20"/>
          <w:szCs w:val="20"/>
        </w:rPr>
        <w:t>Annual Fuel Value: $26M (520 kg × $50,000/kg saved)</w:t>
      </w:r>
    </w:p>
    <w:p w14:paraId="6D928FC1" w14:textId="77777777" w:rsidR="009058EA" w:rsidRPr="006D7AE7" w:rsidRDefault="00000000">
      <w:pPr>
        <w:pStyle w:val="ListBullet"/>
        <w:rPr>
          <w:sz w:val="20"/>
          <w:szCs w:val="20"/>
        </w:rPr>
      </w:pPr>
      <w:r w:rsidRPr="006D7AE7">
        <w:rPr>
          <w:sz w:val="20"/>
          <w:szCs w:val="20"/>
        </w:rPr>
        <w:t>ROI Period: 7 months</w:t>
      </w:r>
    </w:p>
    <w:p w14:paraId="01CA4D8E" w14:textId="77B94F68" w:rsidR="001B7676" w:rsidRDefault="00000000" w:rsidP="006D7AE7">
      <w:pPr>
        <w:pStyle w:val="ListBullet"/>
      </w:pPr>
      <w:r>
        <w:t>10-Year NPV: $245M</w:t>
      </w:r>
    </w:p>
    <w:p w14:paraId="1E2C41BF" w14:textId="59D1C620" w:rsidR="009058EA" w:rsidRDefault="00A35364">
      <w:pPr>
        <w:pStyle w:val="Heading1"/>
      </w:pPr>
      <w:r>
        <w:rPr>
          <w:rFonts w:ascii="Arial Black"/>
          <w:noProof/>
          <w:sz w:val="5"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23F34DCF" wp14:editId="1F171871">
                <wp:simplePos x="0" y="0"/>
                <wp:positionH relativeFrom="page">
                  <wp:posOffset>1143000</wp:posOffset>
                </wp:positionH>
                <wp:positionV relativeFrom="paragraph">
                  <wp:posOffset>533400</wp:posOffset>
                </wp:positionV>
                <wp:extent cx="6120765" cy="9525"/>
                <wp:effectExtent l="0" t="0" r="0" b="0"/>
                <wp:wrapTopAndBottom/>
                <wp:docPr id="496390166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2B14" id="Graphic 141" o:spid="_x0000_s1026" style="position:absolute;margin-left:90pt;margin-top:42pt;width:481.95pt;height:.7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CjvU77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4. Risk Analysis &amp; Mitigation</w:t>
      </w:r>
    </w:p>
    <w:p w14:paraId="2247B312" w14:textId="6D651489" w:rsidR="00A35364" w:rsidRPr="00A35364" w:rsidRDefault="00A35364" w:rsidP="00A35364"/>
    <w:p w14:paraId="22E2F46F" w14:textId="77777777" w:rsidR="009058EA" w:rsidRDefault="00000000">
      <w:r>
        <w:rPr>
          <w:b/>
          <w:sz w:val="24"/>
        </w:rPr>
        <w:t>4.1 Technical Risk Matrix</w:t>
      </w:r>
    </w:p>
    <w:tbl>
      <w:tblPr>
        <w:tblW w:w="9627" w:type="dxa"/>
        <w:tblInd w:w="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4767"/>
      </w:tblGrid>
      <w:tr w:rsidR="00C334B3" w14:paraId="40A903A8" w14:textId="77777777" w:rsidTr="00C334B3">
        <w:trPr>
          <w:trHeight w:val="584"/>
        </w:trPr>
        <w:tc>
          <w:tcPr>
            <w:tcW w:w="2340" w:type="dxa"/>
            <w:shd w:val="clear" w:color="auto" w:fill="F1F1F1"/>
          </w:tcPr>
          <w:p w14:paraId="66002E3D" w14:textId="2421F84A" w:rsidR="00C334B3" w:rsidRDefault="00C334B3" w:rsidP="00131A44">
            <w:pPr>
              <w:pStyle w:val="TableParagraph"/>
              <w:spacing w:before="159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85"/>
                <w:sz w:val="21"/>
              </w:rPr>
              <w:t>Risk</w:t>
            </w:r>
            <w:r>
              <w:rPr>
                <w:rFonts w:ascii="Arial Black"/>
                <w:color w:val="333333"/>
                <w:spacing w:val="-3"/>
                <w:sz w:val="21"/>
              </w:rPr>
              <w:t xml:space="preserve"> </w:t>
            </w:r>
            <w:r>
              <w:rPr>
                <w:rFonts w:ascii="Arial Black"/>
                <w:color w:val="333333"/>
                <w:spacing w:val="-2"/>
                <w:w w:val="95"/>
                <w:sz w:val="21"/>
              </w:rPr>
              <w:t>Category</w:t>
            </w:r>
          </w:p>
        </w:tc>
        <w:tc>
          <w:tcPr>
            <w:tcW w:w="1440" w:type="dxa"/>
            <w:shd w:val="clear" w:color="auto" w:fill="F1F1F1"/>
          </w:tcPr>
          <w:p w14:paraId="2FFAB580" w14:textId="3C1265B6" w:rsidR="00C334B3" w:rsidRDefault="00C334B3" w:rsidP="00131A44">
            <w:pPr>
              <w:pStyle w:val="TableParagraph"/>
              <w:spacing w:before="159"/>
              <w:ind w:left="132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Probability</w:t>
            </w:r>
          </w:p>
        </w:tc>
        <w:tc>
          <w:tcPr>
            <w:tcW w:w="1080" w:type="dxa"/>
            <w:shd w:val="clear" w:color="auto" w:fill="F1F1F1"/>
          </w:tcPr>
          <w:p w14:paraId="4011B316" w14:textId="073BBA5C" w:rsidR="00C334B3" w:rsidRDefault="00C334B3" w:rsidP="00131A44">
            <w:pPr>
              <w:pStyle w:val="TableParagraph"/>
              <w:spacing w:before="159"/>
              <w:ind w:left="134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spacing w:val="-2"/>
                <w:sz w:val="21"/>
              </w:rPr>
              <w:t>Impact</w:t>
            </w:r>
          </w:p>
        </w:tc>
        <w:tc>
          <w:tcPr>
            <w:tcW w:w="4767" w:type="dxa"/>
            <w:tcBorders>
              <w:right w:val="single" w:sz="4" w:space="0" w:color="DDDDDD"/>
            </w:tcBorders>
            <w:shd w:val="clear" w:color="auto" w:fill="F1F1F1"/>
          </w:tcPr>
          <w:p w14:paraId="021026B1" w14:textId="0229EE31" w:rsidR="00C334B3" w:rsidRDefault="00C334B3" w:rsidP="00131A44">
            <w:pPr>
              <w:pStyle w:val="TableParagraph"/>
              <w:spacing w:before="159"/>
              <w:ind w:left="128"/>
              <w:rPr>
                <w:rFonts w:ascii="Arial Black"/>
                <w:sz w:val="21"/>
              </w:rPr>
            </w:pPr>
            <w:r>
              <w:rPr>
                <w:rFonts w:ascii="Arial Black"/>
                <w:color w:val="333333"/>
                <w:w w:val="90"/>
                <w:sz w:val="21"/>
              </w:rPr>
              <w:t>Mitigation</w:t>
            </w:r>
            <w:r>
              <w:rPr>
                <w:rFonts w:ascii="Arial Black"/>
                <w:color w:val="333333"/>
                <w:spacing w:val="8"/>
                <w:sz w:val="21"/>
              </w:rPr>
              <w:t xml:space="preserve"> </w:t>
            </w:r>
            <w:r>
              <w:rPr>
                <w:rFonts w:ascii="Arial Black"/>
                <w:color w:val="333333"/>
                <w:spacing w:val="-2"/>
                <w:sz w:val="21"/>
              </w:rPr>
              <w:t>Strategy</w:t>
            </w:r>
          </w:p>
        </w:tc>
      </w:tr>
      <w:tr w:rsidR="00C334B3" w14:paraId="125C1AA2" w14:textId="77777777" w:rsidTr="00C334B3">
        <w:trPr>
          <w:trHeight w:val="584"/>
        </w:trPr>
        <w:tc>
          <w:tcPr>
            <w:tcW w:w="2340" w:type="dxa"/>
          </w:tcPr>
          <w:p w14:paraId="2EFE1615" w14:textId="77777777" w:rsidR="00C334B3" w:rsidRDefault="00C334B3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Catalyst</w:t>
            </w:r>
            <w:r>
              <w:rPr>
                <w:color w:val="333333"/>
                <w:spacing w:val="29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Poisoning</w:t>
            </w:r>
          </w:p>
        </w:tc>
        <w:tc>
          <w:tcPr>
            <w:tcW w:w="1440" w:type="dxa"/>
          </w:tcPr>
          <w:p w14:paraId="64A1EA22" w14:textId="77777777" w:rsidR="00C334B3" w:rsidRDefault="00C334B3" w:rsidP="00131A44"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1080" w:type="dxa"/>
          </w:tcPr>
          <w:p w14:paraId="32A017A2" w14:textId="77777777" w:rsidR="00C334B3" w:rsidRDefault="00C334B3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42B7704D" w14:textId="77777777" w:rsidR="00C334B3" w:rsidRDefault="00C334B3" w:rsidP="00131A44">
            <w:pPr>
              <w:pStyle w:val="TableParagraph"/>
              <w:ind w:left="128"/>
              <w:rPr>
                <w:sz w:val="21"/>
              </w:rPr>
            </w:pPr>
            <w:r>
              <w:rPr>
                <w:color w:val="333333"/>
                <w:sz w:val="21"/>
              </w:rPr>
              <w:t>Dual</w:t>
            </w:r>
            <w:r>
              <w:rPr>
                <w:color w:val="333333"/>
                <w:spacing w:val="3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reactors</w:t>
            </w:r>
            <w:r>
              <w:rPr>
                <w:color w:val="333333"/>
                <w:spacing w:val="3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+</w:t>
            </w:r>
            <w:r>
              <w:rPr>
                <w:color w:val="333333"/>
                <w:spacing w:val="3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thermal</w:t>
            </w:r>
            <w:r>
              <w:rPr>
                <w:color w:val="333333"/>
                <w:spacing w:val="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regeneration</w:t>
            </w:r>
          </w:p>
        </w:tc>
      </w:tr>
      <w:tr w:rsidR="00C334B3" w14:paraId="670069D6" w14:textId="77777777" w:rsidTr="00C334B3">
        <w:trPr>
          <w:trHeight w:val="929"/>
        </w:trPr>
        <w:tc>
          <w:tcPr>
            <w:tcW w:w="2340" w:type="dxa"/>
          </w:tcPr>
          <w:p w14:paraId="72767877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45F84F3D" w14:textId="77777777" w:rsidR="00C334B3" w:rsidRDefault="00C334B3" w:rsidP="00131A44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MOF</w:t>
            </w:r>
            <w:r>
              <w:rPr>
                <w:color w:val="333333"/>
                <w:spacing w:val="-6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Degradation</w:t>
            </w:r>
          </w:p>
        </w:tc>
        <w:tc>
          <w:tcPr>
            <w:tcW w:w="1440" w:type="dxa"/>
          </w:tcPr>
          <w:p w14:paraId="6204A11D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66A5BA16" w14:textId="77777777" w:rsidR="00C334B3" w:rsidRDefault="00C334B3" w:rsidP="00131A44">
            <w:pPr>
              <w:pStyle w:val="TableParagraph"/>
              <w:spacing w:before="0"/>
              <w:ind w:left="132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1080" w:type="dxa"/>
          </w:tcPr>
          <w:p w14:paraId="7EE0D50D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125A459E" w14:textId="77777777" w:rsidR="00C334B3" w:rsidRDefault="00C334B3" w:rsidP="00131A44">
            <w:pPr>
              <w:pStyle w:val="TableParagraph"/>
              <w:spacing w:before="0"/>
              <w:ind w:left="134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2C2D7579" w14:textId="77777777" w:rsidR="00C334B3" w:rsidRDefault="00C334B3" w:rsidP="00131A44">
            <w:pPr>
              <w:pStyle w:val="TableParagraph"/>
              <w:spacing w:line="348" w:lineRule="auto"/>
              <w:ind w:left="128" w:right="727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Humidity-resistant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selection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+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 xml:space="preserve">robotic </w:t>
            </w:r>
            <w:r>
              <w:rPr>
                <w:color w:val="333333"/>
                <w:spacing w:val="-2"/>
                <w:w w:val="115"/>
                <w:sz w:val="21"/>
              </w:rPr>
              <w:t>cleaning</w:t>
            </w:r>
          </w:p>
        </w:tc>
      </w:tr>
      <w:tr w:rsidR="00C334B3" w14:paraId="1008AFC4" w14:textId="77777777" w:rsidTr="00C334B3">
        <w:trPr>
          <w:trHeight w:val="929"/>
        </w:trPr>
        <w:tc>
          <w:tcPr>
            <w:tcW w:w="2340" w:type="dxa"/>
          </w:tcPr>
          <w:p w14:paraId="15E93081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2DF67EB6" w14:textId="77777777" w:rsidR="00C334B3" w:rsidRDefault="00C334B3" w:rsidP="00131A44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33333"/>
                <w:w w:val="90"/>
                <w:sz w:val="21"/>
              </w:rPr>
              <w:t>SOEC</w:t>
            </w:r>
            <w:r>
              <w:rPr>
                <w:color w:val="333333"/>
                <w:spacing w:val="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Failure</w:t>
            </w:r>
          </w:p>
        </w:tc>
        <w:tc>
          <w:tcPr>
            <w:tcW w:w="1440" w:type="dxa"/>
          </w:tcPr>
          <w:p w14:paraId="6467C848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7C7B6CE3" w14:textId="77777777" w:rsidR="00C334B3" w:rsidRDefault="00C334B3" w:rsidP="00131A44">
            <w:pPr>
              <w:pStyle w:val="TableParagraph"/>
              <w:spacing w:before="0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1080" w:type="dxa"/>
          </w:tcPr>
          <w:p w14:paraId="260D2E89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62BF112A" w14:textId="77777777" w:rsidR="00C334B3" w:rsidRDefault="00C334B3" w:rsidP="00131A44">
            <w:pPr>
              <w:pStyle w:val="TableParagraph"/>
              <w:spacing w:before="0"/>
              <w:ind w:left="134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57025877" w14:textId="77777777" w:rsidR="00C334B3" w:rsidRDefault="00C334B3" w:rsidP="00131A44">
            <w:pPr>
              <w:pStyle w:val="TableParagraph"/>
              <w:spacing w:line="348" w:lineRule="auto"/>
              <w:ind w:left="128" w:right="727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Redundant</w:t>
            </w:r>
            <w:r>
              <w:rPr>
                <w:color w:val="333333"/>
                <w:spacing w:val="-16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stacks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+</w:t>
            </w:r>
            <w:r>
              <w:rPr>
                <w:color w:val="333333"/>
                <w:spacing w:val="-16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controlled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 xml:space="preserve">thermal </w:t>
            </w:r>
            <w:r>
              <w:rPr>
                <w:color w:val="333333"/>
                <w:spacing w:val="-2"/>
                <w:w w:val="110"/>
                <w:sz w:val="21"/>
              </w:rPr>
              <w:t>cycling</w:t>
            </w:r>
          </w:p>
        </w:tc>
      </w:tr>
      <w:tr w:rsidR="00C334B3" w14:paraId="7EA229E3" w14:textId="77777777" w:rsidTr="00C334B3">
        <w:trPr>
          <w:trHeight w:val="584"/>
        </w:trPr>
        <w:tc>
          <w:tcPr>
            <w:tcW w:w="2340" w:type="dxa"/>
          </w:tcPr>
          <w:p w14:paraId="384BA036" w14:textId="77777777" w:rsidR="00C334B3" w:rsidRDefault="00C334B3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Storage</w:t>
            </w:r>
            <w:r>
              <w:rPr>
                <w:color w:val="333333"/>
                <w:spacing w:val="5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Boil-</w:t>
            </w:r>
            <w:r>
              <w:rPr>
                <w:color w:val="333333"/>
                <w:spacing w:val="-5"/>
                <w:sz w:val="21"/>
              </w:rPr>
              <w:t>off</w:t>
            </w:r>
          </w:p>
        </w:tc>
        <w:tc>
          <w:tcPr>
            <w:tcW w:w="1440" w:type="dxa"/>
          </w:tcPr>
          <w:p w14:paraId="484DFF53" w14:textId="77777777" w:rsidR="00C334B3" w:rsidRDefault="00C334B3" w:rsidP="00131A44"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1080" w:type="dxa"/>
          </w:tcPr>
          <w:p w14:paraId="7348E678" w14:textId="77777777" w:rsidR="00C334B3" w:rsidRDefault="00C334B3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4EBE8932" w14:textId="77777777" w:rsidR="00C334B3" w:rsidRDefault="00C334B3" w:rsidP="00131A44">
            <w:pPr>
              <w:pStyle w:val="TableParagraph"/>
              <w:ind w:left="128"/>
              <w:rPr>
                <w:sz w:val="21"/>
              </w:rPr>
            </w:pPr>
            <w:r>
              <w:rPr>
                <w:color w:val="333333"/>
                <w:sz w:val="21"/>
              </w:rPr>
              <w:t>Active</w:t>
            </w:r>
            <w:r>
              <w:rPr>
                <w:color w:val="333333"/>
                <w:spacing w:val="10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cooling</w:t>
            </w:r>
            <w:r>
              <w:rPr>
                <w:color w:val="333333"/>
                <w:spacing w:val="10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+</w:t>
            </w:r>
            <w:r>
              <w:rPr>
                <w:color w:val="333333"/>
                <w:spacing w:val="10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MLI</w:t>
            </w:r>
            <w:r>
              <w:rPr>
                <w:color w:val="333333"/>
                <w:spacing w:val="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+</w:t>
            </w:r>
            <w:r>
              <w:rPr>
                <w:color w:val="333333"/>
                <w:spacing w:val="10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reliquefaction</w:t>
            </w:r>
            <w:proofErr w:type="spellEnd"/>
          </w:p>
        </w:tc>
      </w:tr>
      <w:tr w:rsidR="00C334B3" w14:paraId="49B91F3E" w14:textId="77777777" w:rsidTr="00C334B3">
        <w:trPr>
          <w:trHeight w:val="584"/>
        </w:trPr>
        <w:tc>
          <w:tcPr>
            <w:tcW w:w="2340" w:type="dxa"/>
          </w:tcPr>
          <w:p w14:paraId="2E2DEACB" w14:textId="77777777" w:rsidR="00C334B3" w:rsidRDefault="00C334B3" w:rsidP="00131A44"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Power</w:t>
            </w:r>
            <w:r>
              <w:rPr>
                <w:color w:val="333333"/>
                <w:spacing w:val="-3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10"/>
                <w:sz w:val="21"/>
              </w:rPr>
              <w:t>Shortage</w:t>
            </w:r>
          </w:p>
        </w:tc>
        <w:tc>
          <w:tcPr>
            <w:tcW w:w="1440" w:type="dxa"/>
          </w:tcPr>
          <w:p w14:paraId="32953501" w14:textId="77777777" w:rsidR="00C334B3" w:rsidRDefault="00C334B3" w:rsidP="00131A44"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1080" w:type="dxa"/>
          </w:tcPr>
          <w:p w14:paraId="211F373D" w14:textId="77777777" w:rsidR="00C334B3" w:rsidRDefault="00C334B3" w:rsidP="00131A44">
            <w:pPr>
              <w:pStyle w:val="TableParagraph"/>
              <w:ind w:left="134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4596EAC3" w14:textId="77777777" w:rsidR="00C334B3" w:rsidRDefault="00C334B3" w:rsidP="00131A44">
            <w:pPr>
              <w:pStyle w:val="TableParagraph"/>
              <w:ind w:left="128"/>
              <w:rPr>
                <w:sz w:val="21"/>
              </w:rPr>
            </w:pPr>
            <w:r>
              <w:rPr>
                <w:color w:val="333333"/>
                <w:spacing w:val="2"/>
                <w:sz w:val="21"/>
              </w:rPr>
              <w:t>Battery</w:t>
            </w:r>
            <w:r>
              <w:rPr>
                <w:color w:val="333333"/>
                <w:spacing w:val="38"/>
                <w:sz w:val="21"/>
              </w:rPr>
              <w:t xml:space="preserve"> </w:t>
            </w:r>
            <w:r>
              <w:rPr>
                <w:color w:val="333333"/>
                <w:spacing w:val="2"/>
                <w:sz w:val="21"/>
              </w:rPr>
              <w:t>backup</w:t>
            </w:r>
            <w:r>
              <w:rPr>
                <w:color w:val="333333"/>
                <w:spacing w:val="38"/>
                <w:sz w:val="21"/>
              </w:rPr>
              <w:t xml:space="preserve"> </w:t>
            </w:r>
            <w:r>
              <w:rPr>
                <w:color w:val="333333"/>
                <w:spacing w:val="2"/>
                <w:sz w:val="21"/>
              </w:rPr>
              <w:t>+</w:t>
            </w:r>
            <w:r>
              <w:rPr>
                <w:color w:val="333333"/>
                <w:spacing w:val="39"/>
                <w:sz w:val="21"/>
              </w:rPr>
              <w:t xml:space="preserve"> </w:t>
            </w:r>
            <w:r>
              <w:rPr>
                <w:color w:val="333333"/>
                <w:spacing w:val="2"/>
                <w:sz w:val="21"/>
              </w:rPr>
              <w:t>degraded-mode</w:t>
            </w:r>
            <w:r>
              <w:rPr>
                <w:color w:val="333333"/>
                <w:spacing w:val="38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operation</w:t>
            </w:r>
          </w:p>
        </w:tc>
      </w:tr>
      <w:tr w:rsidR="00C334B3" w14:paraId="292CFEB8" w14:textId="77777777" w:rsidTr="00C334B3">
        <w:trPr>
          <w:trHeight w:val="929"/>
        </w:trPr>
        <w:tc>
          <w:tcPr>
            <w:tcW w:w="2340" w:type="dxa"/>
          </w:tcPr>
          <w:p w14:paraId="5DF076A5" w14:textId="77777777" w:rsidR="00C334B3" w:rsidRDefault="00C334B3" w:rsidP="00131A44">
            <w:pPr>
              <w:pStyle w:val="TableParagraph"/>
              <w:spacing w:line="348" w:lineRule="auto"/>
              <w:ind w:right="164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 xml:space="preserve">Communication </w:t>
            </w:r>
            <w:r>
              <w:rPr>
                <w:color w:val="333333"/>
                <w:spacing w:val="-4"/>
                <w:w w:val="110"/>
                <w:sz w:val="21"/>
              </w:rPr>
              <w:t>Loss</w:t>
            </w:r>
          </w:p>
        </w:tc>
        <w:tc>
          <w:tcPr>
            <w:tcW w:w="1440" w:type="dxa"/>
          </w:tcPr>
          <w:p w14:paraId="6D049212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6364BF96" w14:textId="77777777" w:rsidR="00C334B3" w:rsidRDefault="00C334B3" w:rsidP="00131A44">
            <w:pPr>
              <w:pStyle w:val="TableParagraph"/>
              <w:spacing w:before="0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Medium</w:t>
            </w:r>
          </w:p>
        </w:tc>
        <w:tc>
          <w:tcPr>
            <w:tcW w:w="1080" w:type="dxa"/>
          </w:tcPr>
          <w:p w14:paraId="2B16D1DC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257D9BC5" w14:textId="77777777" w:rsidR="00C334B3" w:rsidRDefault="00C334B3" w:rsidP="00131A44">
            <w:pPr>
              <w:pStyle w:val="TableParagraph"/>
              <w:spacing w:before="0"/>
              <w:ind w:left="134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High</w:t>
            </w:r>
          </w:p>
        </w:tc>
        <w:tc>
          <w:tcPr>
            <w:tcW w:w="4767" w:type="dxa"/>
            <w:tcBorders>
              <w:right w:val="single" w:sz="4" w:space="0" w:color="DDDDDD"/>
            </w:tcBorders>
          </w:tcPr>
          <w:p w14:paraId="5ECDACE8" w14:textId="77777777" w:rsidR="00C334B3" w:rsidRDefault="00C334B3" w:rsidP="00131A44">
            <w:pPr>
              <w:pStyle w:val="TableParagraph"/>
              <w:spacing w:before="65"/>
              <w:ind w:left="0"/>
              <w:rPr>
                <w:rFonts w:ascii="Arial Black"/>
                <w:sz w:val="21"/>
              </w:rPr>
            </w:pPr>
          </w:p>
          <w:p w14:paraId="136F200B" w14:textId="77777777" w:rsidR="00C334B3" w:rsidRDefault="00C334B3" w:rsidP="00131A44">
            <w:pPr>
              <w:pStyle w:val="TableParagraph"/>
              <w:spacing w:before="0"/>
              <w:ind w:left="128"/>
              <w:rPr>
                <w:sz w:val="21"/>
              </w:rPr>
            </w:pPr>
            <w:r>
              <w:rPr>
                <w:color w:val="333333"/>
                <w:sz w:val="21"/>
              </w:rPr>
              <w:t>DTN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protocol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+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local</w:t>
            </w:r>
            <w:r>
              <w:rPr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autonomy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58EA" w14:paraId="13BB15AE" w14:textId="77777777">
        <w:tc>
          <w:tcPr>
            <w:tcW w:w="2160" w:type="dxa"/>
          </w:tcPr>
          <w:p w14:paraId="77C81B11" w14:textId="69E90888" w:rsidR="009058EA" w:rsidRDefault="009058EA"/>
        </w:tc>
        <w:tc>
          <w:tcPr>
            <w:tcW w:w="2160" w:type="dxa"/>
          </w:tcPr>
          <w:p w14:paraId="52C345B9" w14:textId="4C1F5ABE" w:rsidR="009058EA" w:rsidRDefault="009058EA"/>
        </w:tc>
        <w:tc>
          <w:tcPr>
            <w:tcW w:w="2160" w:type="dxa"/>
          </w:tcPr>
          <w:p w14:paraId="2856AF70" w14:textId="53E67B91" w:rsidR="009058EA" w:rsidRDefault="009058EA"/>
        </w:tc>
        <w:tc>
          <w:tcPr>
            <w:tcW w:w="2160" w:type="dxa"/>
          </w:tcPr>
          <w:p w14:paraId="20951E60" w14:textId="4904B026" w:rsidR="009058EA" w:rsidRDefault="009058EA"/>
        </w:tc>
      </w:tr>
      <w:tr w:rsidR="009058EA" w14:paraId="68FA19B4" w14:textId="77777777">
        <w:tc>
          <w:tcPr>
            <w:tcW w:w="2160" w:type="dxa"/>
          </w:tcPr>
          <w:p w14:paraId="0B3B6EA9" w14:textId="5F6F6B34" w:rsidR="009058EA" w:rsidRDefault="009058EA"/>
        </w:tc>
        <w:tc>
          <w:tcPr>
            <w:tcW w:w="2160" w:type="dxa"/>
          </w:tcPr>
          <w:p w14:paraId="0210F096" w14:textId="734955D9" w:rsidR="009058EA" w:rsidRDefault="009058EA"/>
        </w:tc>
        <w:tc>
          <w:tcPr>
            <w:tcW w:w="2160" w:type="dxa"/>
          </w:tcPr>
          <w:p w14:paraId="5EEA5DE4" w14:textId="13BDCC0A" w:rsidR="009058EA" w:rsidRDefault="009058EA"/>
        </w:tc>
        <w:tc>
          <w:tcPr>
            <w:tcW w:w="2160" w:type="dxa"/>
          </w:tcPr>
          <w:p w14:paraId="6020E4E5" w14:textId="2BF93D9F" w:rsidR="009058EA" w:rsidRDefault="009058EA"/>
        </w:tc>
      </w:tr>
      <w:tr w:rsidR="009058EA" w14:paraId="31BBFA1B" w14:textId="77777777">
        <w:tc>
          <w:tcPr>
            <w:tcW w:w="2160" w:type="dxa"/>
          </w:tcPr>
          <w:p w14:paraId="5DB8F989" w14:textId="434E4782" w:rsidR="009058EA" w:rsidRDefault="009058EA"/>
        </w:tc>
        <w:tc>
          <w:tcPr>
            <w:tcW w:w="2160" w:type="dxa"/>
          </w:tcPr>
          <w:p w14:paraId="1C49F33C" w14:textId="240DDFC5" w:rsidR="009058EA" w:rsidRDefault="009058EA"/>
        </w:tc>
        <w:tc>
          <w:tcPr>
            <w:tcW w:w="2160" w:type="dxa"/>
          </w:tcPr>
          <w:p w14:paraId="5C04FEF1" w14:textId="0951D966" w:rsidR="009058EA" w:rsidRDefault="009058EA"/>
        </w:tc>
        <w:tc>
          <w:tcPr>
            <w:tcW w:w="2160" w:type="dxa"/>
          </w:tcPr>
          <w:p w14:paraId="46B53B97" w14:textId="50709004" w:rsidR="009058EA" w:rsidRDefault="009058EA"/>
        </w:tc>
      </w:tr>
      <w:tr w:rsidR="009058EA" w14:paraId="6069434D" w14:textId="77777777">
        <w:tc>
          <w:tcPr>
            <w:tcW w:w="2160" w:type="dxa"/>
          </w:tcPr>
          <w:p w14:paraId="1376A704" w14:textId="125C7823" w:rsidR="009058EA" w:rsidRDefault="009058EA"/>
        </w:tc>
        <w:tc>
          <w:tcPr>
            <w:tcW w:w="2160" w:type="dxa"/>
          </w:tcPr>
          <w:p w14:paraId="49F209B0" w14:textId="3F49EED7" w:rsidR="009058EA" w:rsidRDefault="009058EA"/>
        </w:tc>
        <w:tc>
          <w:tcPr>
            <w:tcW w:w="2160" w:type="dxa"/>
          </w:tcPr>
          <w:p w14:paraId="656A787B" w14:textId="5BE019C8" w:rsidR="009058EA" w:rsidRDefault="009058EA"/>
        </w:tc>
        <w:tc>
          <w:tcPr>
            <w:tcW w:w="2160" w:type="dxa"/>
          </w:tcPr>
          <w:p w14:paraId="409CF4D4" w14:textId="2D1A0FE2" w:rsidR="009058EA" w:rsidRDefault="009058EA"/>
        </w:tc>
      </w:tr>
      <w:tr w:rsidR="009058EA" w14:paraId="2A2CFEEF" w14:textId="77777777">
        <w:tc>
          <w:tcPr>
            <w:tcW w:w="2160" w:type="dxa"/>
          </w:tcPr>
          <w:p w14:paraId="4147DC74" w14:textId="094031E1" w:rsidR="009058EA" w:rsidRDefault="009058EA"/>
        </w:tc>
        <w:tc>
          <w:tcPr>
            <w:tcW w:w="2160" w:type="dxa"/>
          </w:tcPr>
          <w:p w14:paraId="7CE1352A" w14:textId="28C0D88C" w:rsidR="009058EA" w:rsidRDefault="009058EA"/>
        </w:tc>
        <w:tc>
          <w:tcPr>
            <w:tcW w:w="2160" w:type="dxa"/>
          </w:tcPr>
          <w:p w14:paraId="66C18318" w14:textId="545DACF3" w:rsidR="009058EA" w:rsidRDefault="009058EA"/>
        </w:tc>
        <w:tc>
          <w:tcPr>
            <w:tcW w:w="2160" w:type="dxa"/>
          </w:tcPr>
          <w:p w14:paraId="28CF0CDB" w14:textId="00799BE1" w:rsidR="009058EA" w:rsidRDefault="009058EA"/>
        </w:tc>
      </w:tr>
      <w:tr w:rsidR="009058EA" w14:paraId="72AB2E01" w14:textId="77777777">
        <w:tc>
          <w:tcPr>
            <w:tcW w:w="2160" w:type="dxa"/>
          </w:tcPr>
          <w:p w14:paraId="1B3CD458" w14:textId="7FA4A39A" w:rsidR="009058EA" w:rsidRDefault="009058EA"/>
        </w:tc>
        <w:tc>
          <w:tcPr>
            <w:tcW w:w="2160" w:type="dxa"/>
          </w:tcPr>
          <w:p w14:paraId="07AAEC52" w14:textId="3F2B6A95" w:rsidR="009058EA" w:rsidRDefault="009058EA"/>
        </w:tc>
        <w:tc>
          <w:tcPr>
            <w:tcW w:w="2160" w:type="dxa"/>
          </w:tcPr>
          <w:p w14:paraId="4338A9AE" w14:textId="1405D790" w:rsidR="009058EA" w:rsidRDefault="009058EA"/>
        </w:tc>
        <w:tc>
          <w:tcPr>
            <w:tcW w:w="2160" w:type="dxa"/>
          </w:tcPr>
          <w:p w14:paraId="6FD25246" w14:textId="7EC62EFF" w:rsidR="009058EA" w:rsidRDefault="009058EA"/>
        </w:tc>
      </w:tr>
      <w:tr w:rsidR="009058EA" w14:paraId="71F4038C" w14:textId="77777777">
        <w:tc>
          <w:tcPr>
            <w:tcW w:w="2160" w:type="dxa"/>
          </w:tcPr>
          <w:p w14:paraId="2C10CFD4" w14:textId="7C305A2B" w:rsidR="009058EA" w:rsidRDefault="009058EA"/>
        </w:tc>
        <w:tc>
          <w:tcPr>
            <w:tcW w:w="2160" w:type="dxa"/>
          </w:tcPr>
          <w:p w14:paraId="1C01CE69" w14:textId="071999DD" w:rsidR="009058EA" w:rsidRDefault="009058EA"/>
        </w:tc>
        <w:tc>
          <w:tcPr>
            <w:tcW w:w="2160" w:type="dxa"/>
          </w:tcPr>
          <w:p w14:paraId="0C58562F" w14:textId="32B28EB6" w:rsidR="009058EA" w:rsidRDefault="009058EA"/>
        </w:tc>
        <w:tc>
          <w:tcPr>
            <w:tcW w:w="2160" w:type="dxa"/>
          </w:tcPr>
          <w:p w14:paraId="33EEF9DB" w14:textId="6A25441A" w:rsidR="009058EA" w:rsidRDefault="009058EA"/>
        </w:tc>
      </w:tr>
    </w:tbl>
    <w:p w14:paraId="39993975" w14:textId="77777777" w:rsidR="001B7676" w:rsidRDefault="001B7676">
      <w:pPr>
        <w:rPr>
          <w:b/>
          <w:sz w:val="24"/>
        </w:rPr>
      </w:pPr>
    </w:p>
    <w:p w14:paraId="55C7CB83" w14:textId="77777777" w:rsidR="001B7676" w:rsidRDefault="001B7676">
      <w:pPr>
        <w:rPr>
          <w:b/>
          <w:sz w:val="24"/>
        </w:rPr>
      </w:pPr>
    </w:p>
    <w:p w14:paraId="19E06901" w14:textId="77777777" w:rsidR="001B7676" w:rsidRDefault="001B7676">
      <w:pPr>
        <w:rPr>
          <w:b/>
          <w:sz w:val="24"/>
        </w:rPr>
      </w:pPr>
    </w:p>
    <w:p w14:paraId="2DDF031B" w14:textId="77777777" w:rsidR="001B7676" w:rsidRDefault="001B7676">
      <w:pPr>
        <w:rPr>
          <w:b/>
          <w:sz w:val="24"/>
        </w:rPr>
      </w:pPr>
    </w:p>
    <w:p w14:paraId="5C754D78" w14:textId="77777777" w:rsidR="006D7AE7" w:rsidRDefault="006D7AE7">
      <w:pPr>
        <w:rPr>
          <w:b/>
          <w:sz w:val="24"/>
        </w:rPr>
      </w:pPr>
    </w:p>
    <w:p w14:paraId="39390C85" w14:textId="5A0066D1" w:rsidR="009058EA" w:rsidRDefault="00000000">
      <w:r>
        <w:rPr>
          <w:b/>
          <w:sz w:val="24"/>
        </w:rPr>
        <w:lastRenderedPageBreak/>
        <w:t>4.2 Safety Systems</w:t>
      </w:r>
    </w:p>
    <w:p w14:paraId="5CA20B21" w14:textId="77777777" w:rsidR="009058EA" w:rsidRDefault="00000000">
      <w:r>
        <w:rPr>
          <w:b/>
          <w:sz w:val="24"/>
        </w:rPr>
        <w:t>Triple Redundancy Architecture:</w:t>
      </w:r>
    </w:p>
    <w:p w14:paraId="52252AB4" w14:textId="77777777" w:rsidR="00D42945" w:rsidRDefault="00D42945" w:rsidP="00D42945">
      <w:pPr>
        <w:pStyle w:val="BodyText"/>
        <w:spacing w:before="6"/>
        <w:rPr>
          <w:rFonts w:ascii="Arial Black"/>
          <w:sz w:val="17"/>
        </w:rPr>
      </w:pPr>
      <w:r>
        <w:rPr>
          <w:rFonts w:ascii="Arial Black"/>
          <w:noProof/>
          <w:sz w:val="17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6E42676" wp14:editId="4FDB134F">
                <wp:simplePos x="0" y="0"/>
                <wp:positionH relativeFrom="page">
                  <wp:posOffset>723900</wp:posOffset>
                </wp:positionH>
                <wp:positionV relativeFrom="paragraph">
                  <wp:posOffset>175260</wp:posOffset>
                </wp:positionV>
                <wp:extent cx="6124575" cy="3657600"/>
                <wp:effectExtent l="0" t="0" r="9525" b="1905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657600"/>
                          <a:chOff x="0" y="0"/>
                          <a:chExt cx="6124575" cy="26098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-12" y="-1"/>
                            <a:ext cx="6120765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260985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9786"/>
                                </a:lnTo>
                                <a:lnTo>
                                  <a:pt x="6120269" y="2609786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62" y="4767"/>
                            <a:ext cx="611505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2600325">
                                <a:moveTo>
                                  <a:pt x="0" y="2557400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3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1"/>
                                </a:lnTo>
                                <a:lnTo>
                                  <a:pt x="12553" y="12547"/>
                                </a:lnTo>
                                <a:lnTo>
                                  <a:pt x="16572" y="8524"/>
                                </a:lnTo>
                                <a:lnTo>
                                  <a:pt x="21207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3"/>
                                </a:lnTo>
                                <a:lnTo>
                                  <a:pt x="6088440" y="3255"/>
                                </a:lnTo>
                                <a:lnTo>
                                  <a:pt x="6093692" y="5427"/>
                                </a:lnTo>
                                <a:lnTo>
                                  <a:pt x="6098327" y="8524"/>
                                </a:lnTo>
                                <a:lnTo>
                                  <a:pt x="6102346" y="12547"/>
                                </a:lnTo>
                                <a:lnTo>
                                  <a:pt x="6106365" y="16561"/>
                                </a:lnTo>
                                <a:lnTo>
                                  <a:pt x="6109462" y="21198"/>
                                </a:lnTo>
                                <a:lnTo>
                                  <a:pt x="6111637" y="26453"/>
                                </a:lnTo>
                                <a:lnTo>
                                  <a:pt x="6113812" y="31704"/>
                                </a:lnTo>
                                <a:lnTo>
                                  <a:pt x="6114900" y="37173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2557400"/>
                                </a:lnTo>
                                <a:lnTo>
                                  <a:pt x="6098327" y="2591717"/>
                                </a:lnTo>
                                <a:lnTo>
                                  <a:pt x="6088440" y="2596991"/>
                                </a:lnTo>
                                <a:lnTo>
                                  <a:pt x="6083190" y="2599169"/>
                                </a:lnTo>
                                <a:lnTo>
                                  <a:pt x="6077723" y="2600256"/>
                                </a:lnTo>
                                <a:lnTo>
                                  <a:pt x="6072039" y="2600261"/>
                                </a:lnTo>
                                <a:lnTo>
                                  <a:pt x="42861" y="2600261"/>
                                </a:lnTo>
                                <a:lnTo>
                                  <a:pt x="37177" y="2600256"/>
                                </a:lnTo>
                                <a:lnTo>
                                  <a:pt x="31710" y="2599169"/>
                                </a:lnTo>
                                <a:lnTo>
                                  <a:pt x="26459" y="2596991"/>
                                </a:lnTo>
                                <a:lnTo>
                                  <a:pt x="21207" y="2594815"/>
                                </a:lnTo>
                                <a:lnTo>
                                  <a:pt x="3262" y="2573794"/>
                                </a:lnTo>
                                <a:lnTo>
                                  <a:pt x="1087" y="2568543"/>
                                </a:lnTo>
                                <a:lnTo>
                                  <a:pt x="0" y="2563078"/>
                                </a:lnTo>
                                <a:lnTo>
                                  <a:pt x="0" y="255740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3812" y="85723"/>
                            <a:ext cx="32575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0" h="2409825">
                                <a:moveTo>
                                  <a:pt x="2886011" y="838187"/>
                                </a:moveTo>
                                <a:lnTo>
                                  <a:pt x="0" y="838187"/>
                                </a:lnTo>
                                <a:lnTo>
                                  <a:pt x="0" y="981049"/>
                                </a:lnTo>
                                <a:lnTo>
                                  <a:pt x="0" y="1019149"/>
                                </a:lnTo>
                                <a:lnTo>
                                  <a:pt x="0" y="1581111"/>
                                </a:lnTo>
                                <a:lnTo>
                                  <a:pt x="1552536" y="1581111"/>
                                </a:lnTo>
                                <a:lnTo>
                                  <a:pt x="1552536" y="1400136"/>
                                </a:lnTo>
                                <a:lnTo>
                                  <a:pt x="1104874" y="1400136"/>
                                </a:lnTo>
                                <a:lnTo>
                                  <a:pt x="1104874" y="1295374"/>
                                </a:lnTo>
                                <a:lnTo>
                                  <a:pt x="1924011" y="1295374"/>
                                </a:lnTo>
                                <a:lnTo>
                                  <a:pt x="1924011" y="1114399"/>
                                </a:lnTo>
                                <a:lnTo>
                                  <a:pt x="1476336" y="1114399"/>
                                </a:lnTo>
                                <a:lnTo>
                                  <a:pt x="1476336" y="1019149"/>
                                </a:lnTo>
                                <a:lnTo>
                                  <a:pt x="2886011" y="1019149"/>
                                </a:lnTo>
                                <a:lnTo>
                                  <a:pt x="2886011" y="838187"/>
                                </a:lnTo>
                                <a:close/>
                              </a:path>
                              <a:path w="3257550" h="2409825">
                                <a:moveTo>
                                  <a:pt x="3219373" y="0"/>
                                </a:move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90"/>
                                </a:lnTo>
                                <a:lnTo>
                                  <a:pt x="0" y="142875"/>
                                </a:lnTo>
                                <a:lnTo>
                                  <a:pt x="0" y="156184"/>
                                </a:lnTo>
                                <a:lnTo>
                                  <a:pt x="0" y="742937"/>
                                </a:lnTo>
                                <a:lnTo>
                                  <a:pt x="1400149" y="742937"/>
                                </a:lnTo>
                                <a:lnTo>
                                  <a:pt x="1400149" y="561962"/>
                                </a:lnTo>
                                <a:lnTo>
                                  <a:pt x="1181074" y="561962"/>
                                </a:lnTo>
                                <a:lnTo>
                                  <a:pt x="1181074" y="466712"/>
                                </a:lnTo>
                                <a:lnTo>
                                  <a:pt x="1771611" y="466712"/>
                                </a:lnTo>
                                <a:lnTo>
                                  <a:pt x="1771611" y="285750"/>
                                </a:lnTo>
                                <a:lnTo>
                                  <a:pt x="1104874" y="285750"/>
                                </a:lnTo>
                                <a:lnTo>
                                  <a:pt x="1104874" y="180975"/>
                                </a:lnTo>
                                <a:lnTo>
                                  <a:pt x="3219373" y="180975"/>
                                </a:lnTo>
                                <a:lnTo>
                                  <a:pt x="3219373" y="0"/>
                                </a:lnTo>
                                <a:close/>
                              </a:path>
                              <a:path w="3257550" h="2409825">
                                <a:moveTo>
                                  <a:pt x="3257473" y="1676361"/>
                                </a:moveTo>
                                <a:lnTo>
                                  <a:pt x="0" y="1676361"/>
                                </a:lnTo>
                                <a:lnTo>
                                  <a:pt x="0" y="1809711"/>
                                </a:lnTo>
                                <a:lnTo>
                                  <a:pt x="0" y="1857336"/>
                                </a:lnTo>
                                <a:lnTo>
                                  <a:pt x="0" y="2409774"/>
                                </a:lnTo>
                                <a:lnTo>
                                  <a:pt x="1708721" y="2409774"/>
                                </a:lnTo>
                                <a:lnTo>
                                  <a:pt x="1733511" y="2384983"/>
                                </a:lnTo>
                                <a:lnTo>
                                  <a:pt x="1733511" y="2276424"/>
                                </a:lnTo>
                                <a:lnTo>
                                  <a:pt x="1771611" y="2276424"/>
                                </a:lnTo>
                                <a:lnTo>
                                  <a:pt x="1771611" y="2133549"/>
                                </a:lnTo>
                                <a:lnTo>
                                  <a:pt x="2362149" y="2133549"/>
                                </a:lnTo>
                                <a:lnTo>
                                  <a:pt x="2362149" y="1952574"/>
                                </a:lnTo>
                                <a:lnTo>
                                  <a:pt x="1628736" y="1952574"/>
                                </a:lnTo>
                                <a:lnTo>
                                  <a:pt x="1628736" y="1857336"/>
                                </a:lnTo>
                                <a:lnTo>
                                  <a:pt x="3257473" y="1857336"/>
                                </a:lnTo>
                                <a:lnTo>
                                  <a:pt x="3257473" y="1676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124575" cy="260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1D8FD1" w14:textId="77777777" w:rsidR="00D42945" w:rsidRDefault="00D42945" w:rsidP="00D42945">
                              <w:pPr>
                                <w:spacing w:before="172" w:line="252" w:lineRule="auto"/>
                                <w:ind w:left="190" w:right="4056" w:firstLine="6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Level 1: Primary Systems (Active Operation) Main SOEC stack</w:t>
                              </w:r>
                            </w:p>
                            <w:p w14:paraId="5B23486C" w14:textId="77777777" w:rsidR="00D42945" w:rsidRDefault="00D42945" w:rsidP="00D42945">
                              <w:pPr>
                                <w:spacing w:before="1" w:line="235" w:lineRule="auto"/>
                                <w:ind w:left="190" w:right="6109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Primary Sabatier reactor Primary MOF beds</w:t>
                              </w:r>
                            </w:p>
                            <w:p w14:paraId="739E4F0B" w14:textId="77777777" w:rsidR="00D42945" w:rsidRDefault="00D42945" w:rsidP="00D42945">
                              <w:pPr>
                                <w:spacing w:before="10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system</w:t>
                              </w:r>
                            </w:p>
                            <w:p w14:paraId="1B4B43D9" w14:textId="77777777" w:rsidR="00D42945" w:rsidRDefault="00D42945" w:rsidP="00D42945">
                              <w:pPr>
                                <w:spacing w:before="4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31769035" w14:textId="77777777" w:rsidR="00D42945" w:rsidRDefault="00D42945" w:rsidP="00D42945">
                              <w:pPr>
                                <w:spacing w:line="252" w:lineRule="auto"/>
                                <w:ind w:left="190" w:right="480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Level 2: Hot Standby (Immediate Backup) Secondary SOEC stack</w:t>
                              </w:r>
                            </w:p>
                            <w:p w14:paraId="2C8719D2" w14:textId="77777777" w:rsidR="00D42945" w:rsidRDefault="00D42945" w:rsidP="00D42945">
                              <w:pPr>
                                <w:spacing w:line="198" w:lineRule="exact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Secondary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Sabatier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reactor</w:t>
                              </w:r>
                            </w:p>
                            <w:p w14:paraId="55F65B97" w14:textId="77777777" w:rsidR="00D42945" w:rsidRDefault="00D42945" w:rsidP="00D42945">
                              <w:pPr>
                                <w:spacing w:before="10" w:line="252" w:lineRule="auto"/>
                                <w:ind w:left="190" w:right="673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Backup MOF beds Redundant controllers</w:t>
                              </w:r>
                            </w:p>
                            <w:p w14:paraId="67248293" w14:textId="77777777" w:rsidR="00D42945" w:rsidRDefault="00D42945" w:rsidP="00D42945">
                              <w:pPr>
                                <w:spacing w:before="211" w:line="235" w:lineRule="auto"/>
                                <w:ind w:left="190" w:right="3506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Level 3: Emergency Systems (Ultimate Backup) Emergency O2 generator</w:t>
                              </w:r>
                            </w:p>
                            <w:p w14:paraId="7EB22F9E" w14:textId="77777777" w:rsidR="00D42945" w:rsidRDefault="00D42945" w:rsidP="00D42945">
                              <w:pPr>
                                <w:spacing w:before="10" w:line="252" w:lineRule="auto"/>
                                <w:ind w:left="190" w:right="5712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Battery power (8-hour operation) Manual override controls</w:t>
                              </w:r>
                            </w:p>
                            <w:p w14:paraId="14D9C806" w14:textId="77777777" w:rsidR="00D42945" w:rsidRDefault="00D42945" w:rsidP="00D42945">
                              <w:pPr>
                                <w:spacing w:line="198" w:lineRule="exact"/>
                                <w:ind w:left="19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Safety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shutdown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42676" id="Group 100" o:spid="_x0000_s1066" style="position:absolute;margin-left:57pt;margin-top:13.8pt;width:482.25pt;height:4in;z-index:-251650048;mso-wrap-distance-left:0;mso-wrap-distance-right:0;mso-position-horizontal-relative:page;mso-height-relative:margin" coordsize="61245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">
                <v:shape id="Graphic 101" o:spid="_x0000_s1067" style="position:absolute;width:61207;height:26098;visibility:visible;mso-wrap-style:square;v-text-anchor:top" coordsize="6120765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" path="m6120269,l,,,2609786r6120269,l6120269,xe" fillcolor="#f7f7f7" stroked="f">
                  <v:path arrowok="t"/>
                </v:shape>
                <v:shape id="Graphic 102" o:spid="_x0000_s1068" style="position:absolute;left:47;top:47;width:61151;height:26003;visibility:visible;mso-wrap-style:square;v-text-anchor:top" coordsize="6115050,260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" path="m,2557400l,42861,,37173,1087,31704,3262,26453,5437,21198,8534,16561r4019,-4014l16572,8524,21207,5427,26459,3255,31710,1083,37177,r5684,l6072039,r5684,l6083190,1083r5250,2172l6093692,5427r4635,3097l6102346,12547r4019,4014l6109462,21198r2175,5255l6113812,31704r1088,5469l6114900,42861r,2514539l6098327,2591717r-9887,5274l6083190,2599169r-5467,1087l6072039,2600261r-6029178,l37177,2600256r-5467,-1087l26459,2596991r-5252,-2176l3262,2573794r-2175,-5251l,2563078r,-5678xe" filled="f" strokecolor="#e1e1e1" strokeweight=".26456mm">
                  <v:path arrowok="t"/>
                </v:shape>
                <v:shape id="Graphic 103" o:spid="_x0000_s1069" style="position:absolute;left:1238;top:857;width:32575;height:24098;visibility:visible;mso-wrap-style:square;v-text-anchor:top" coordsize="3257550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" path="m2886011,838187l,838187,,981049r,38100l,1581111r1552536,l1552536,1400136r-447662,l1104874,1295374r819137,l1924011,1114399r-447675,l1476336,1019149r1409675,l2886011,838187xem3219373,l24790,,21145,723,,24790,,142875r,13309l,742937r1400149,l1400149,561962r-219075,l1181074,466712r590537,l1771611,285750r-666737,l1104874,180975r2114499,l3219373,xem3257473,1676361l,1676361r,133350l,1857336r,552438l1708721,2409774r24790,-24791l1733511,2276424r38100,l1771611,2133549r590538,l2362149,1952574r-733413,l1628736,1857336r1628737,l3257473,1676361xe" fillcolor="#f7f7f7" stroked="f">
                  <v:path arrowok="t"/>
                </v:shape>
                <v:shape id="Textbox 104" o:spid="_x0000_s1070" type="#_x0000_t202" style="position:absolute;width:61245;height:2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7A1D8FD1" w14:textId="77777777" w:rsidR="00D42945" w:rsidRDefault="00D42945" w:rsidP="00D42945">
                        <w:pPr>
                          <w:spacing w:before="172" w:line="252" w:lineRule="auto"/>
                          <w:ind w:left="190" w:right="4056" w:firstLine="6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Level 1: Primary Systems (Active Operation) Main SOEC stack</w:t>
                        </w:r>
                      </w:p>
                      <w:p w14:paraId="5B23486C" w14:textId="77777777" w:rsidR="00D42945" w:rsidRDefault="00D42945" w:rsidP="00D42945">
                        <w:pPr>
                          <w:spacing w:before="1" w:line="235" w:lineRule="auto"/>
                          <w:ind w:left="190" w:right="610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Primary Sabatier reactor Primary MOF beds</w:t>
                        </w:r>
                      </w:p>
                      <w:p w14:paraId="739E4F0B" w14:textId="77777777" w:rsidR="00D42945" w:rsidRDefault="00D42945" w:rsidP="00D42945">
                        <w:pPr>
                          <w:spacing w:before="10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Main</w:t>
                        </w:r>
                        <w:r>
                          <w:rPr>
                            <w:rFonts w:ascii="Courier New"/>
                            <w:color w:val="333333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control</w:t>
                        </w:r>
                        <w:r>
                          <w:rPr>
                            <w:rFonts w:ascii="Courier New"/>
                            <w:color w:val="333333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system</w:t>
                        </w:r>
                      </w:p>
                      <w:p w14:paraId="1B4B43D9" w14:textId="77777777" w:rsidR="00D42945" w:rsidRDefault="00D42945" w:rsidP="00D42945">
                        <w:pPr>
                          <w:spacing w:before="4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31769035" w14:textId="77777777" w:rsidR="00D42945" w:rsidRDefault="00D42945" w:rsidP="00D42945">
                        <w:pPr>
                          <w:spacing w:line="252" w:lineRule="auto"/>
                          <w:ind w:left="190" w:right="480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Level 2: Hot Standby (Immediate Backup) Secondary SOEC stack</w:t>
                        </w:r>
                      </w:p>
                      <w:p w14:paraId="2C8719D2" w14:textId="77777777" w:rsidR="00D42945" w:rsidRDefault="00D42945" w:rsidP="00D42945">
                        <w:pPr>
                          <w:spacing w:line="198" w:lineRule="exact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Secondary</w:t>
                        </w:r>
                        <w:r>
                          <w:rPr>
                            <w:rFonts w:ascii="Courier New"/>
                            <w:color w:val="333333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Sabatier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reactor</w:t>
                        </w:r>
                      </w:p>
                      <w:p w14:paraId="55F65B97" w14:textId="77777777" w:rsidR="00D42945" w:rsidRDefault="00D42945" w:rsidP="00D42945">
                        <w:pPr>
                          <w:spacing w:before="10" w:line="252" w:lineRule="auto"/>
                          <w:ind w:left="190" w:right="673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Backup MOF beds Redundant controllers</w:t>
                        </w:r>
                      </w:p>
                      <w:p w14:paraId="67248293" w14:textId="77777777" w:rsidR="00D42945" w:rsidRDefault="00D42945" w:rsidP="00D42945">
                        <w:pPr>
                          <w:spacing w:before="211" w:line="235" w:lineRule="auto"/>
                          <w:ind w:left="190" w:right="350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Level 3: Emergency Systems (Ultimate Backup) Emergency O2 generator</w:t>
                        </w:r>
                      </w:p>
                      <w:p w14:paraId="7EB22F9E" w14:textId="77777777" w:rsidR="00D42945" w:rsidRDefault="00D42945" w:rsidP="00D42945">
                        <w:pPr>
                          <w:spacing w:before="10" w:line="252" w:lineRule="auto"/>
                          <w:ind w:left="190" w:right="571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Battery power (8-hour operation) Manual override controls</w:t>
                        </w:r>
                      </w:p>
                      <w:p w14:paraId="14D9C806" w14:textId="77777777" w:rsidR="00D42945" w:rsidRDefault="00D42945" w:rsidP="00D42945">
                        <w:pPr>
                          <w:spacing w:line="198" w:lineRule="exact"/>
                          <w:ind w:left="19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Safety</w:t>
                        </w:r>
                        <w:r>
                          <w:rPr>
                            <w:rFonts w:ascii="Courier New"/>
                            <w:color w:val="333333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shutdown</w:t>
                        </w:r>
                        <w:r>
                          <w:rPr>
                            <w:rFonts w:ascii="Courier New"/>
                            <w:color w:val="333333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systems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66EE1C" w14:textId="77777777" w:rsidR="009058EA" w:rsidRDefault="00000000">
      <w:r>
        <w:rPr>
          <w:b/>
          <w:sz w:val="24"/>
        </w:rPr>
        <w:t>Hazard Analysis (HAZOP) Results:</w:t>
      </w:r>
    </w:p>
    <w:p w14:paraId="77C98348" w14:textId="77777777" w:rsidR="009058EA" w:rsidRDefault="00000000">
      <w:pPr>
        <w:pStyle w:val="ListBullet"/>
      </w:pPr>
      <w:r>
        <w:t>Methane Leak: Gas detection + automatic isolation + inert purging</w:t>
      </w:r>
    </w:p>
    <w:p w14:paraId="08BE5C91" w14:textId="77777777" w:rsidR="009058EA" w:rsidRDefault="00000000">
      <w:pPr>
        <w:pStyle w:val="ListBullet"/>
      </w:pPr>
      <w:r>
        <w:t>Oxygen Accumulation: Continuous monitoring + dilution systems</w:t>
      </w:r>
    </w:p>
    <w:p w14:paraId="09F1E073" w14:textId="77777777" w:rsidR="009058EA" w:rsidRDefault="00000000">
      <w:pPr>
        <w:pStyle w:val="ListBullet"/>
      </w:pPr>
      <w:r>
        <w:t>Thermal Runaway: Emergency cooling + reaction quenching</w:t>
      </w:r>
    </w:p>
    <w:p w14:paraId="1F3C50FB" w14:textId="77777777" w:rsidR="009058EA" w:rsidRDefault="00000000">
      <w:pPr>
        <w:pStyle w:val="ListBullet"/>
      </w:pPr>
      <w:r>
        <w:t>Pressure Vessel Failure: Burst discs + containment systems</w:t>
      </w:r>
    </w:p>
    <w:p w14:paraId="67FB5F4F" w14:textId="0936F5BC" w:rsidR="009058EA" w:rsidRDefault="00A35364">
      <w:pPr>
        <w:pStyle w:val="Heading1"/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00465A" wp14:editId="79DCC3BB">
                <wp:simplePos x="0" y="0"/>
                <wp:positionH relativeFrom="page">
                  <wp:posOffset>1143000</wp:posOffset>
                </wp:positionH>
                <wp:positionV relativeFrom="paragraph">
                  <wp:posOffset>610235</wp:posOffset>
                </wp:positionV>
                <wp:extent cx="6120765" cy="9525"/>
                <wp:effectExtent l="0" t="0" r="0" b="0"/>
                <wp:wrapTopAndBottom/>
                <wp:docPr id="87176160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E9C21" id="Graphic 141" o:spid="_x0000_s1026" style="position:absolute;margin-left:90pt;margin-top:48.05pt;width:481.95pt;height:.7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ArLxUD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5. Innovation Highlights &amp; Competitive Advantages</w:t>
      </w:r>
    </w:p>
    <w:p w14:paraId="41C437A4" w14:textId="636DDFFE" w:rsidR="00A35364" w:rsidRPr="00A35364" w:rsidRDefault="00A35364" w:rsidP="00A35364"/>
    <w:p w14:paraId="31844765" w14:textId="77777777" w:rsidR="009058EA" w:rsidRDefault="00000000">
      <w:r>
        <w:rPr>
          <w:b/>
          <w:sz w:val="24"/>
        </w:rPr>
        <w:t>5.1 Patent Portfolio</w:t>
      </w:r>
    </w:p>
    <w:p w14:paraId="3AB3C489" w14:textId="77777777" w:rsidR="009058EA" w:rsidRDefault="00000000">
      <w:r>
        <w:rPr>
          <w:sz w:val="24"/>
        </w:rPr>
        <w:t>1. Hierarchical MOF Capture System (Patent Pending)</w:t>
      </w:r>
      <w:r>
        <w:rPr>
          <w:sz w:val="24"/>
        </w:rPr>
        <w:br/>
        <w:t>2. Integrated Thermal Management Network (Patent Pending)</w:t>
      </w:r>
      <w:r>
        <w:rPr>
          <w:sz w:val="24"/>
        </w:rPr>
        <w:br/>
        <w:t>3. AI-Optimized Process Control (Patent Pending)</w:t>
      </w:r>
      <w:r>
        <w:rPr>
          <w:sz w:val="24"/>
        </w:rPr>
        <w:br/>
        <w:t>4. Zero Boil-off Cryogenic Storage (Patent Pending)</w:t>
      </w:r>
      <w:r>
        <w:rPr>
          <w:sz w:val="24"/>
        </w:rPr>
        <w:br/>
        <w:t>5. Modular ISRU Architecture (Patent Pending)</w:t>
      </w:r>
    </w:p>
    <w:p w14:paraId="31176503" w14:textId="77777777" w:rsidR="006D7AE7" w:rsidRDefault="006D7AE7">
      <w:pPr>
        <w:rPr>
          <w:b/>
          <w:sz w:val="24"/>
        </w:rPr>
      </w:pPr>
    </w:p>
    <w:p w14:paraId="1D878341" w14:textId="1B29E3DD" w:rsidR="009058EA" w:rsidRDefault="00000000">
      <w:r>
        <w:rPr>
          <w:b/>
          <w:sz w:val="24"/>
        </w:rPr>
        <w:lastRenderedPageBreak/>
        <w:t>5.2 Unique Selling Points</w:t>
      </w:r>
    </w:p>
    <w:p w14:paraId="72C31307" w14:textId="77777777" w:rsidR="009058EA" w:rsidRDefault="00000000">
      <w:pPr>
        <w:pStyle w:val="ListBullet"/>
      </w:pPr>
      <w:r>
        <w:t>First Integrated System: Only solution combining MOF+SOEC+Sabatier</w:t>
      </w:r>
    </w:p>
    <w:p w14:paraId="40BDD925" w14:textId="77777777" w:rsidR="009058EA" w:rsidRDefault="00000000">
      <w:pPr>
        <w:pStyle w:val="ListBullet"/>
      </w:pPr>
      <w:r>
        <w:t>AI Autonomy: 99.7% lights-out operation capability</w:t>
      </w:r>
    </w:p>
    <w:p w14:paraId="4E4045F8" w14:textId="77777777" w:rsidR="009058EA" w:rsidRDefault="00000000">
      <w:pPr>
        <w:pStyle w:val="ListBullet"/>
      </w:pPr>
      <w:r>
        <w:t>Superior Efficiency: 82% vs. 65% industry benchmark</w:t>
      </w:r>
    </w:p>
    <w:p w14:paraId="12C919A8" w14:textId="77777777" w:rsidR="009058EA" w:rsidRDefault="00000000">
      <w:pPr>
        <w:pStyle w:val="ListBullet"/>
      </w:pPr>
      <w:r>
        <w:t>Modular Scalability: Linear expansion for growing fuel demands</w:t>
      </w:r>
    </w:p>
    <w:p w14:paraId="47E9FE59" w14:textId="77777777" w:rsidR="009058EA" w:rsidRDefault="00000000">
      <w:pPr>
        <w:pStyle w:val="ListBullet"/>
      </w:pPr>
      <w:r>
        <w:t>Economic Viability: 18-month ROI with unlimited scaling</w:t>
      </w:r>
    </w:p>
    <w:p w14:paraId="76CF7EA3" w14:textId="77777777" w:rsidR="009058EA" w:rsidRDefault="00000000">
      <w:r>
        <w:rPr>
          <w:b/>
          <w:sz w:val="24"/>
        </w:rPr>
        <w:t>5.3 Technology Readiness</w:t>
      </w:r>
    </w:p>
    <w:p w14:paraId="18CA0B43" w14:textId="77777777" w:rsidR="006A7810" w:rsidRDefault="006A7810" w:rsidP="006A7810">
      <w:pPr>
        <w:pStyle w:val="BodyText"/>
        <w:spacing w:before="6"/>
        <w:rPr>
          <w:rFonts w:ascii="Arial Black"/>
          <w:sz w:val="17"/>
        </w:rPr>
      </w:pPr>
      <w:r>
        <w:rPr>
          <w:rFonts w:ascii="Arial Black"/>
          <w:noProof/>
          <w:sz w:val="17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A1EC7C2" wp14:editId="29E21CB8">
                <wp:simplePos x="0" y="0"/>
                <wp:positionH relativeFrom="page">
                  <wp:posOffset>723899</wp:posOffset>
                </wp:positionH>
                <wp:positionV relativeFrom="paragraph">
                  <wp:posOffset>171593</wp:posOffset>
                </wp:positionV>
                <wp:extent cx="6124575" cy="93345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33450"/>
                          <a:chOff x="0" y="0"/>
                          <a:chExt cx="6124575" cy="9334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12" y="3"/>
                            <a:ext cx="612076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33450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424"/>
                                </a:lnTo>
                                <a:lnTo>
                                  <a:pt x="6120269" y="933424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762" y="4762"/>
                            <a:ext cx="61150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923925">
                                <a:moveTo>
                                  <a:pt x="0" y="881041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44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6"/>
                                </a:lnTo>
                                <a:lnTo>
                                  <a:pt x="12553" y="12547"/>
                                </a:lnTo>
                                <a:lnTo>
                                  <a:pt x="16572" y="8529"/>
                                </a:lnTo>
                                <a:lnTo>
                                  <a:pt x="21207" y="5431"/>
                                </a:lnTo>
                                <a:lnTo>
                                  <a:pt x="26459" y="3265"/>
                                </a:lnTo>
                                <a:lnTo>
                                  <a:pt x="31710" y="1088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79"/>
                                </a:lnTo>
                                <a:lnTo>
                                  <a:pt x="6111637" y="26444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881041"/>
                                </a:lnTo>
                                <a:lnTo>
                                  <a:pt x="6102346" y="911345"/>
                                </a:lnTo>
                                <a:lnTo>
                                  <a:pt x="6098327" y="915363"/>
                                </a:lnTo>
                                <a:lnTo>
                                  <a:pt x="6093692" y="918460"/>
                                </a:lnTo>
                                <a:lnTo>
                                  <a:pt x="6088440" y="920628"/>
                                </a:lnTo>
                                <a:lnTo>
                                  <a:pt x="6083190" y="922813"/>
                                </a:lnTo>
                                <a:lnTo>
                                  <a:pt x="6077723" y="923902"/>
                                </a:lnTo>
                                <a:lnTo>
                                  <a:pt x="6072039" y="923902"/>
                                </a:lnTo>
                                <a:lnTo>
                                  <a:pt x="42861" y="923902"/>
                                </a:lnTo>
                                <a:lnTo>
                                  <a:pt x="37177" y="923902"/>
                                </a:lnTo>
                                <a:lnTo>
                                  <a:pt x="31710" y="922813"/>
                                </a:lnTo>
                                <a:lnTo>
                                  <a:pt x="26459" y="920628"/>
                                </a:lnTo>
                                <a:lnTo>
                                  <a:pt x="21207" y="918460"/>
                                </a:lnTo>
                                <a:lnTo>
                                  <a:pt x="16572" y="915363"/>
                                </a:lnTo>
                                <a:lnTo>
                                  <a:pt x="12553" y="911345"/>
                                </a:lnTo>
                                <a:lnTo>
                                  <a:pt x="8534" y="907327"/>
                                </a:lnTo>
                                <a:lnTo>
                                  <a:pt x="5437" y="902686"/>
                                </a:lnTo>
                                <a:lnTo>
                                  <a:pt x="3262" y="897430"/>
                                </a:lnTo>
                                <a:lnTo>
                                  <a:pt x="1087" y="892174"/>
                                </a:lnTo>
                                <a:lnTo>
                                  <a:pt x="0" y="886714"/>
                                </a:lnTo>
                                <a:lnTo>
                                  <a:pt x="0" y="88104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3812" y="85728"/>
                            <a:ext cx="20002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742950">
                                <a:moveTo>
                                  <a:pt x="2000199" y="419100"/>
                                </a:moveTo>
                                <a:lnTo>
                                  <a:pt x="1704936" y="419100"/>
                                </a:lnTo>
                                <a:lnTo>
                                  <a:pt x="1704936" y="276225"/>
                                </a:lnTo>
                                <a:lnTo>
                                  <a:pt x="1400149" y="276225"/>
                                </a:lnTo>
                                <a:lnTo>
                                  <a:pt x="1400149" y="180975"/>
                                </a:lnTo>
                                <a:lnTo>
                                  <a:pt x="1590636" y="180975"/>
                                </a:lnTo>
                                <a:lnTo>
                                  <a:pt x="1590636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36"/>
                                </a:lnTo>
                                <a:lnTo>
                                  <a:pt x="0" y="24790"/>
                                </a:lnTo>
                                <a:lnTo>
                                  <a:pt x="0" y="142875"/>
                                </a:lnTo>
                                <a:lnTo>
                                  <a:pt x="0" y="156184"/>
                                </a:lnTo>
                                <a:lnTo>
                                  <a:pt x="0" y="742937"/>
                                </a:lnTo>
                                <a:lnTo>
                                  <a:pt x="1642046" y="742937"/>
                                </a:lnTo>
                                <a:lnTo>
                                  <a:pt x="1666836" y="718146"/>
                                </a:lnTo>
                                <a:lnTo>
                                  <a:pt x="1666836" y="600062"/>
                                </a:lnTo>
                                <a:lnTo>
                                  <a:pt x="2000199" y="600062"/>
                                </a:lnTo>
                                <a:lnTo>
                                  <a:pt x="2000199" y="419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6124575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5D0E9" w14:textId="77777777" w:rsidR="006A7810" w:rsidRDefault="006A7810" w:rsidP="006A7810">
                              <w:pPr>
                                <w:spacing w:before="172" w:line="242" w:lineRule="auto"/>
                                <w:ind w:left="190" w:right="6738" w:firstLine="6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>MOF Technology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TRL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 xml:space="preserve">6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>SOEC Systems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TRL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 xml:space="preserve">7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>Sabatier Process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TRL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8</w:t>
                              </w:r>
                            </w:p>
                            <w:p w14:paraId="278C6857" w14:textId="77777777" w:rsidR="006A7810" w:rsidRDefault="006A7810" w:rsidP="006A7810">
                              <w:pPr>
                                <w:spacing w:before="7" w:line="252" w:lineRule="auto"/>
                                <w:ind w:left="190" w:right="6109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>Integration Platform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TRL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 xml:space="preserve">5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Target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>Mars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18177C"/>
                                  <w:sz w:val="19"/>
                                </w:rPr>
                                <w:t xml:space="preserve">TRL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EC7C2" id="Group 115" o:spid="_x0000_s1071" style="position:absolute;margin-left:57pt;margin-top:13.5pt;width:482.25pt;height:73.5pt;z-index:-251649024;mso-wrap-distance-left:0;mso-wrap-distance-right:0;mso-position-horizontal-relative:page" coordsize="61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">
                <v:shape id="Graphic 116" o:spid="_x0000_s1072" style="position:absolute;width:61207;height:9334;visibility:visible;mso-wrap-style:square;v-text-anchor:top" coordsize="612076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" path="m6120269,l,,,933424r6120269,l6120269,xe" fillcolor="#f7f7f7" stroked="f">
                  <v:path arrowok="t"/>
                </v:shape>
                <v:shape id="Graphic 117" o:spid="_x0000_s1073" style="position:absolute;left:47;top:47;width:61151;height:9239;visibility:visible;mso-wrap-style:square;v-text-anchor:top" coordsize="61150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" path="m,881041l,42861,,37178,1087,31699,3262,26444,5437,21198,8534,16566r4019,-4019l16572,8529,21207,5431,26459,3265,31710,1088,37177,r5684,l6072039,r5684,l6083190,1079r28447,25365l6114900,42861r,838180l6102346,911345r-4019,4018l6093692,918460r-5252,2168l6083190,922813r-5467,1089l6072039,923902r-6029178,l37177,923902r-5467,-1089l26459,920628r-5252,-2168l16572,915363r-4019,-4018l8534,907327,5437,902686,3262,897430,1087,892174,,886714r,-5673xe" filled="f" strokecolor="#e1e1e1" strokeweight=".26456mm">
                  <v:path arrowok="t"/>
                </v:shape>
                <v:shape id="Graphic 118" o:spid="_x0000_s1074" style="position:absolute;left:1238;top:857;width:20002;height:7429;visibility:visible;mso-wrap-style:square;v-text-anchor:top" coordsize="200025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" path="m2000199,419100r-295263,l1704936,276225r-304787,l1400149,180975r190487,l1590636,,24790,,21145,736,,24790,,142875r,13309l,742937r1642046,l1666836,718146r,-118084l2000199,600062r,-180962xe" fillcolor="#f7f7f7" stroked="f">
                  <v:path arrowok="t"/>
                </v:shape>
                <v:shape id="Textbox 119" o:spid="_x0000_s1075" type="#_x0000_t202" style="position:absolute;width:61245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4CE5D0E9" w14:textId="77777777" w:rsidR="006A7810" w:rsidRDefault="006A7810" w:rsidP="006A7810">
                        <w:pPr>
                          <w:spacing w:before="172" w:line="242" w:lineRule="auto"/>
                          <w:ind w:left="190" w:right="6738" w:firstLine="6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>MOF Technology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TRL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 xml:space="preserve">6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>SOEC Systems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TRL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 xml:space="preserve">7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>Sabatier Process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TRL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8</w:t>
                        </w:r>
                      </w:p>
                      <w:p w14:paraId="278C6857" w14:textId="77777777" w:rsidR="006A7810" w:rsidRDefault="006A7810" w:rsidP="006A7810">
                        <w:pPr>
                          <w:spacing w:before="7" w:line="252" w:lineRule="auto"/>
                          <w:ind w:left="190" w:right="610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>Integration Platform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TRL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 xml:space="preserve">5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Target </w:t>
                        </w: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 xml:space="preserve">for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>Mars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18177C"/>
                            <w:sz w:val="19"/>
                          </w:rPr>
                          <w:t xml:space="preserve">TRL </w:t>
                        </w:r>
                        <w:r>
                          <w:rPr>
                            <w:rFonts w:ascii="Courier New"/>
                            <w:color w:val="666666"/>
                            <w:sz w:val="19"/>
                          </w:rPr>
                          <w:t>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DF8F23" w14:textId="50009F10" w:rsidR="009058EA" w:rsidRDefault="00FE47E1">
      <w:pPr>
        <w:pStyle w:val="Heading1"/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A3D9550" wp14:editId="20B579AB">
                <wp:simplePos x="0" y="0"/>
                <wp:positionH relativeFrom="page">
                  <wp:posOffset>1143000</wp:posOffset>
                </wp:positionH>
                <wp:positionV relativeFrom="paragraph">
                  <wp:posOffset>568960</wp:posOffset>
                </wp:positionV>
                <wp:extent cx="6120765" cy="9525"/>
                <wp:effectExtent l="0" t="0" r="0" b="0"/>
                <wp:wrapTopAndBottom/>
                <wp:docPr id="835889617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3ADEE" id="Graphic 141" o:spid="_x0000_s1026" style="position:absolute;margin-left:90pt;margin-top:44.8pt;width:481.95pt;height:.7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6. Implementation Roadmap</w:t>
      </w:r>
    </w:p>
    <w:p w14:paraId="5FAA355F" w14:textId="59DEB633" w:rsidR="00FE47E1" w:rsidRPr="00FE47E1" w:rsidRDefault="00FE47E1" w:rsidP="00FE47E1"/>
    <w:p w14:paraId="2783313F" w14:textId="77777777" w:rsidR="009058EA" w:rsidRDefault="00000000">
      <w:r>
        <w:rPr>
          <w:b/>
          <w:sz w:val="24"/>
        </w:rPr>
        <w:t>Phase 1: Foundation (Months 1-6)</w:t>
      </w:r>
    </w:p>
    <w:p w14:paraId="6F04F75B" w14:textId="77777777" w:rsidR="009058EA" w:rsidRDefault="00000000">
      <w:pPr>
        <w:pStyle w:val="ListBullet"/>
      </w:pPr>
      <w:r>
        <w:t>Complete component-level testing and validation</w:t>
      </w:r>
    </w:p>
    <w:p w14:paraId="2C92441D" w14:textId="77777777" w:rsidR="009058EA" w:rsidRDefault="00000000">
      <w:pPr>
        <w:pStyle w:val="ListBullet"/>
      </w:pPr>
      <w:r>
        <w:t>Develop and validate Digital Twin models</w:t>
      </w:r>
    </w:p>
    <w:p w14:paraId="024BCF4D" w14:textId="77777777" w:rsidR="009058EA" w:rsidRDefault="00000000">
      <w:pPr>
        <w:pStyle w:val="ListBullet"/>
      </w:pPr>
      <w:r>
        <w:t>Build laboratory-scale integrated prototype</w:t>
      </w:r>
    </w:p>
    <w:p w14:paraId="315C6A61" w14:textId="77777777" w:rsidR="009058EA" w:rsidRDefault="00000000">
      <w:pPr>
        <w:pStyle w:val="ListBullet"/>
      </w:pPr>
      <w:r>
        <w:t>Establish manufacturing partnerships</w:t>
      </w:r>
    </w:p>
    <w:p w14:paraId="4169E7ED" w14:textId="77777777" w:rsidR="009058EA" w:rsidRDefault="00000000">
      <w:pPr>
        <w:pStyle w:val="ListBullet"/>
      </w:pPr>
      <w:r>
        <w:t>File remaining patent applications</w:t>
      </w:r>
    </w:p>
    <w:p w14:paraId="16F35407" w14:textId="77777777" w:rsidR="009058EA" w:rsidRDefault="00000000">
      <w:r>
        <w:rPr>
          <w:b/>
          <w:sz w:val="24"/>
        </w:rPr>
        <w:t>Phase 2: Integration (Months 7-12)</w:t>
      </w:r>
    </w:p>
    <w:p w14:paraId="0FEB5DB9" w14:textId="77777777" w:rsidR="009058EA" w:rsidRDefault="00000000">
      <w:pPr>
        <w:pStyle w:val="ListBullet"/>
      </w:pPr>
      <w:r>
        <w:t>Construct full-scale prototype system</w:t>
      </w:r>
    </w:p>
    <w:p w14:paraId="53773921" w14:textId="77777777" w:rsidR="009058EA" w:rsidRDefault="00000000">
      <w:pPr>
        <w:pStyle w:val="ListBullet"/>
      </w:pPr>
      <w:r>
        <w:t>Deploy AI control architecture</w:t>
      </w:r>
    </w:p>
    <w:p w14:paraId="1FD7864D" w14:textId="77777777" w:rsidR="009058EA" w:rsidRDefault="00000000">
      <w:pPr>
        <w:pStyle w:val="ListBullet"/>
      </w:pPr>
      <w:r>
        <w:t>Conduct Mars analog environment testing</w:t>
      </w:r>
    </w:p>
    <w:p w14:paraId="2A47ED40" w14:textId="77777777" w:rsidR="009058EA" w:rsidRDefault="00000000">
      <w:pPr>
        <w:pStyle w:val="ListBullet"/>
      </w:pPr>
      <w:r>
        <w:t>Optimize performance through iteration cycles</w:t>
      </w:r>
    </w:p>
    <w:p w14:paraId="24656959" w14:textId="77777777" w:rsidR="009058EA" w:rsidRDefault="00000000">
      <w:pPr>
        <w:pStyle w:val="ListBullet"/>
      </w:pPr>
      <w:r>
        <w:t>Validate safety and reliability protocols</w:t>
      </w:r>
    </w:p>
    <w:p w14:paraId="61873E8A" w14:textId="77777777" w:rsidR="009058EA" w:rsidRDefault="00000000">
      <w:r>
        <w:rPr>
          <w:b/>
          <w:sz w:val="24"/>
        </w:rPr>
        <w:t>Phase 3: Qualification (Months 13-18)</w:t>
      </w:r>
    </w:p>
    <w:p w14:paraId="1C7731B7" w14:textId="77777777" w:rsidR="009058EA" w:rsidRDefault="00000000">
      <w:pPr>
        <w:pStyle w:val="ListBullet"/>
      </w:pPr>
      <w:r>
        <w:t>Extended duration testing (2000+ hours)</w:t>
      </w:r>
    </w:p>
    <w:p w14:paraId="23BAFD71" w14:textId="77777777" w:rsidR="009058EA" w:rsidRDefault="00000000">
      <w:pPr>
        <w:pStyle w:val="ListBullet"/>
      </w:pPr>
      <w:r>
        <w:t>Extreme condition validation testing</w:t>
      </w:r>
    </w:p>
    <w:p w14:paraId="5799A839" w14:textId="77777777" w:rsidR="009058EA" w:rsidRDefault="00000000">
      <w:pPr>
        <w:pStyle w:val="ListBullet"/>
      </w:pPr>
      <w:r>
        <w:t>Crew interface and training system development</w:t>
      </w:r>
    </w:p>
    <w:p w14:paraId="3CD77A2F" w14:textId="77777777" w:rsidR="009058EA" w:rsidRDefault="00000000">
      <w:pPr>
        <w:pStyle w:val="ListBullet"/>
      </w:pPr>
      <w:r>
        <w:t>Mission integration procedures</w:t>
      </w:r>
    </w:p>
    <w:p w14:paraId="317730FF" w14:textId="77777777" w:rsidR="009058EA" w:rsidRDefault="00000000">
      <w:pPr>
        <w:pStyle w:val="ListBullet"/>
      </w:pPr>
      <w:r>
        <w:t>Final system qualification and certification</w:t>
      </w:r>
    </w:p>
    <w:p w14:paraId="100395C3" w14:textId="77777777" w:rsidR="006D7AE7" w:rsidRDefault="006D7AE7">
      <w:pPr>
        <w:rPr>
          <w:b/>
          <w:sz w:val="24"/>
        </w:rPr>
      </w:pPr>
    </w:p>
    <w:p w14:paraId="449F6AE5" w14:textId="698AE1C1" w:rsidR="009058EA" w:rsidRDefault="00000000">
      <w:r>
        <w:rPr>
          <w:b/>
          <w:sz w:val="24"/>
        </w:rPr>
        <w:lastRenderedPageBreak/>
        <w:t>Phase 4: Deployment (Months 19-24)</w:t>
      </w:r>
    </w:p>
    <w:p w14:paraId="32D4BF3D" w14:textId="77777777" w:rsidR="009058EA" w:rsidRDefault="00000000">
      <w:pPr>
        <w:pStyle w:val="ListBullet"/>
      </w:pPr>
      <w:r>
        <w:t>Flight unit manufacturing and testing</w:t>
      </w:r>
    </w:p>
    <w:p w14:paraId="26B95E27" w14:textId="77777777" w:rsidR="009058EA" w:rsidRDefault="00000000">
      <w:pPr>
        <w:pStyle w:val="ListBullet"/>
      </w:pPr>
      <w:r>
        <w:t>Launch integration and pre-deployment checks</w:t>
      </w:r>
    </w:p>
    <w:p w14:paraId="305DD396" w14:textId="77777777" w:rsidR="009058EA" w:rsidRDefault="00000000">
      <w:pPr>
        <w:pStyle w:val="ListBullet"/>
      </w:pPr>
      <w:r>
        <w:t>Mission operations protocol development</w:t>
      </w:r>
    </w:p>
    <w:p w14:paraId="1A8AFE08" w14:textId="77777777" w:rsidR="009058EA" w:rsidRDefault="00000000">
      <w:pPr>
        <w:pStyle w:val="ListBullet"/>
      </w:pPr>
      <w:r>
        <w:t>Real-time monitoring system deployment</w:t>
      </w:r>
    </w:p>
    <w:p w14:paraId="614038E5" w14:textId="77777777" w:rsidR="009058EA" w:rsidRDefault="00000000">
      <w:pPr>
        <w:pStyle w:val="ListBullet"/>
      </w:pPr>
      <w:r>
        <w:t>Continuous performance optimization</w:t>
      </w:r>
    </w:p>
    <w:p w14:paraId="77D387AC" w14:textId="7C9B4B03" w:rsidR="009058EA" w:rsidRDefault="00FE47E1">
      <w:pPr>
        <w:pStyle w:val="Heading1"/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362388D" wp14:editId="22220F65">
                <wp:simplePos x="0" y="0"/>
                <wp:positionH relativeFrom="page">
                  <wp:posOffset>975360</wp:posOffset>
                </wp:positionH>
                <wp:positionV relativeFrom="paragraph">
                  <wp:posOffset>533400</wp:posOffset>
                </wp:positionV>
                <wp:extent cx="6120765" cy="9525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39B0" id="Graphic 141" o:spid="_x0000_s1026" style="position:absolute;margin-left:76.8pt;margin-top:42pt;width:481.95pt;height:.7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t>7. Future Vision &amp; Scalability</w:t>
      </w:r>
    </w:p>
    <w:p w14:paraId="795ADAA8" w14:textId="360518F5" w:rsidR="00FE47E1" w:rsidRPr="00FE47E1" w:rsidRDefault="00FE47E1" w:rsidP="00FE47E1"/>
    <w:p w14:paraId="450EDFC3" w14:textId="75D554F1" w:rsidR="00A64B2C" w:rsidRDefault="00000000" w:rsidP="00307C82">
      <w:r>
        <w:rPr>
          <w:b/>
          <w:sz w:val="24"/>
        </w:rPr>
        <w:t>7.1 Mars Infrastructure Development</w:t>
      </w:r>
      <w:r w:rsidR="00A64B2C">
        <w:rPr>
          <w:rFonts w:ascii="Arial Black"/>
          <w:noProof/>
          <w:sz w:val="11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B409355" wp14:editId="1B92741F">
                <wp:simplePos x="0" y="0"/>
                <wp:positionH relativeFrom="page">
                  <wp:posOffset>723900</wp:posOffset>
                </wp:positionH>
                <wp:positionV relativeFrom="paragraph">
                  <wp:posOffset>555625</wp:posOffset>
                </wp:positionV>
                <wp:extent cx="6124575" cy="1478280"/>
                <wp:effectExtent l="0" t="0" r="9525" b="7620"/>
                <wp:wrapTopAndBottom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1478280"/>
                          <a:chOff x="0" y="0"/>
                          <a:chExt cx="6124575" cy="94297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-12" y="0"/>
                            <a:ext cx="612076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4297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962"/>
                                </a:lnTo>
                                <a:lnTo>
                                  <a:pt x="6120269" y="942962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762" y="4767"/>
                            <a:ext cx="61150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933450">
                                <a:moveTo>
                                  <a:pt x="0" y="890565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44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6"/>
                                </a:lnTo>
                                <a:lnTo>
                                  <a:pt x="12553" y="12547"/>
                                </a:lnTo>
                                <a:lnTo>
                                  <a:pt x="16572" y="8519"/>
                                </a:lnTo>
                                <a:lnTo>
                                  <a:pt x="21207" y="542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8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8"/>
                                </a:lnTo>
                                <a:lnTo>
                                  <a:pt x="6088440" y="3255"/>
                                </a:lnTo>
                                <a:lnTo>
                                  <a:pt x="6093692" y="5422"/>
                                </a:lnTo>
                                <a:lnTo>
                                  <a:pt x="6098327" y="8519"/>
                                </a:lnTo>
                                <a:lnTo>
                                  <a:pt x="6102346" y="12547"/>
                                </a:lnTo>
                                <a:lnTo>
                                  <a:pt x="6106365" y="16566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890565"/>
                                </a:lnTo>
                                <a:lnTo>
                                  <a:pt x="6114900" y="896249"/>
                                </a:lnTo>
                                <a:lnTo>
                                  <a:pt x="6113812" y="901708"/>
                                </a:lnTo>
                                <a:lnTo>
                                  <a:pt x="6111637" y="906955"/>
                                </a:lnTo>
                                <a:lnTo>
                                  <a:pt x="6109462" y="912210"/>
                                </a:lnTo>
                                <a:lnTo>
                                  <a:pt x="6106365" y="916852"/>
                                </a:lnTo>
                                <a:lnTo>
                                  <a:pt x="6102346" y="920869"/>
                                </a:lnTo>
                                <a:lnTo>
                                  <a:pt x="6098327" y="924888"/>
                                </a:lnTo>
                                <a:lnTo>
                                  <a:pt x="6093692" y="927985"/>
                                </a:lnTo>
                                <a:lnTo>
                                  <a:pt x="6088440" y="930153"/>
                                </a:lnTo>
                                <a:lnTo>
                                  <a:pt x="6083190" y="932329"/>
                                </a:lnTo>
                                <a:lnTo>
                                  <a:pt x="6077723" y="933417"/>
                                </a:lnTo>
                                <a:lnTo>
                                  <a:pt x="6072039" y="933427"/>
                                </a:lnTo>
                                <a:lnTo>
                                  <a:pt x="42861" y="933427"/>
                                </a:lnTo>
                                <a:lnTo>
                                  <a:pt x="37177" y="933417"/>
                                </a:lnTo>
                                <a:lnTo>
                                  <a:pt x="31710" y="932329"/>
                                </a:lnTo>
                                <a:lnTo>
                                  <a:pt x="26459" y="930153"/>
                                </a:lnTo>
                                <a:lnTo>
                                  <a:pt x="21207" y="927985"/>
                                </a:lnTo>
                                <a:lnTo>
                                  <a:pt x="16572" y="924888"/>
                                </a:lnTo>
                                <a:lnTo>
                                  <a:pt x="12553" y="920869"/>
                                </a:lnTo>
                                <a:lnTo>
                                  <a:pt x="8534" y="916852"/>
                                </a:lnTo>
                                <a:lnTo>
                                  <a:pt x="5437" y="912210"/>
                                </a:lnTo>
                                <a:lnTo>
                                  <a:pt x="3262" y="906955"/>
                                </a:lnTo>
                                <a:lnTo>
                                  <a:pt x="1087" y="901708"/>
                                </a:lnTo>
                                <a:lnTo>
                                  <a:pt x="0" y="896249"/>
                                </a:lnTo>
                                <a:lnTo>
                                  <a:pt x="0" y="89056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3812" y="95262"/>
                            <a:ext cx="38862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0" h="742950">
                                <a:moveTo>
                                  <a:pt x="3886111" y="586740"/>
                                </a:moveTo>
                                <a:lnTo>
                                  <a:pt x="3861308" y="561949"/>
                                </a:lnTo>
                                <a:lnTo>
                                  <a:pt x="2143074" y="561949"/>
                                </a:lnTo>
                                <a:lnTo>
                                  <a:pt x="2143074" y="457174"/>
                                </a:lnTo>
                                <a:lnTo>
                                  <a:pt x="3257473" y="457174"/>
                                </a:lnTo>
                                <a:lnTo>
                                  <a:pt x="3257473" y="276212"/>
                                </a:lnTo>
                                <a:lnTo>
                                  <a:pt x="2143074" y="276212"/>
                                </a:lnTo>
                                <a:lnTo>
                                  <a:pt x="2143074" y="180962"/>
                                </a:lnTo>
                                <a:lnTo>
                                  <a:pt x="3667036" y="180962"/>
                                </a:lnTo>
                                <a:lnTo>
                                  <a:pt x="3667036" y="0"/>
                                </a:lnTo>
                                <a:lnTo>
                                  <a:pt x="24790" y="0"/>
                                </a:lnTo>
                                <a:lnTo>
                                  <a:pt x="21145" y="723"/>
                                </a:lnTo>
                                <a:lnTo>
                                  <a:pt x="0" y="24777"/>
                                </a:lnTo>
                                <a:lnTo>
                                  <a:pt x="0" y="142862"/>
                                </a:lnTo>
                                <a:lnTo>
                                  <a:pt x="0" y="156171"/>
                                </a:lnTo>
                                <a:lnTo>
                                  <a:pt x="0" y="742924"/>
                                </a:lnTo>
                                <a:lnTo>
                                  <a:pt x="3861320" y="742924"/>
                                </a:lnTo>
                                <a:lnTo>
                                  <a:pt x="3886111" y="718134"/>
                                </a:lnTo>
                                <a:lnTo>
                                  <a:pt x="3886111" y="586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6124575" cy="942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BB91C" w14:textId="77777777" w:rsidR="00A64B2C" w:rsidRDefault="00A64B2C" w:rsidP="00A64B2C">
                              <w:pPr>
                                <w:spacing w:before="187"/>
                                <w:ind w:left="25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Single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Unit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Multiple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Units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Fuel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Depot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-2"/>
                                  <w:sz w:val="19"/>
                                </w:rPr>
                                <w:t>Network</w:t>
                              </w:r>
                            </w:p>
                            <w:p w14:paraId="62992031" w14:textId="77777777" w:rsidR="00A64B2C" w:rsidRDefault="00A64B2C" w:rsidP="00A64B2C">
                              <w:pPr>
                                <w:tabs>
                                  <w:tab w:val="left" w:pos="2056"/>
                                  <w:tab w:val="left" w:pos="3455"/>
                                </w:tabs>
                                <w:spacing w:before="9" w:line="213" w:lineRule="exact"/>
                                <w:ind w:left="656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</w:p>
                            <w:p w14:paraId="2774DA69" w14:textId="77777777" w:rsidR="00A64B2C" w:rsidRDefault="00A64B2C" w:rsidP="00A64B2C">
                              <w:pPr>
                                <w:spacing w:line="213" w:lineRule="exact"/>
                                <w:ind w:left="19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520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kg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year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200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kg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year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52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z w:val="19"/>
                                </w:rPr>
                                <w:t>000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-2"/>
                                  <w:sz w:val="19"/>
                                </w:rPr>
                                <w:t>kg</w:t>
                              </w:r>
                              <w:r>
                                <w:rPr>
                                  <w:rFonts w:ascii="Courier New" w:hAnsi="Courier New"/>
                                  <w:color w:val="666666"/>
                                  <w:spacing w:val="-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-2"/>
                                  <w:sz w:val="19"/>
                                </w:rPr>
                                <w:t>year</w:t>
                              </w:r>
                            </w:p>
                            <w:p w14:paraId="48EBA31E" w14:textId="77777777" w:rsidR="00A64B2C" w:rsidRDefault="00A64B2C" w:rsidP="00A64B2C">
                              <w:pPr>
                                <w:tabs>
                                  <w:tab w:val="left" w:pos="2056"/>
                                  <w:tab w:val="left" w:pos="3455"/>
                                </w:tabs>
                                <w:spacing w:before="10"/>
                                <w:ind w:left="656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-10"/>
                                  <w:sz w:val="19"/>
                                </w:rPr>
                                <w:t>↓</w:t>
                              </w:r>
                            </w:p>
                            <w:p w14:paraId="12DD9FDA" w14:textId="77777777" w:rsidR="00A64B2C" w:rsidRDefault="00A64B2C" w:rsidP="00A64B2C">
                              <w:pPr>
                                <w:spacing w:before="10"/>
                                <w:ind w:left="190"/>
                                <w:rPr>
                                  <w:rFonts w:ascii="Courier New" w:hAns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Crew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Missions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Courier New" w:hAnsi="Courier New"/>
                                  <w:color w:val="333333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z w:val="19"/>
                                </w:rPr>
                                <w:t>Permanent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18177C"/>
                                  <w:spacing w:val="-2"/>
                                  <w:sz w:val="19"/>
                                </w:rPr>
                                <w:t>Settlement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09355" id="Group 142" o:spid="_x0000_s1076" style="position:absolute;margin-left:57pt;margin-top:43.75pt;width:482.25pt;height:116.4pt;z-index:-251642880;mso-wrap-distance-left:0;mso-wrap-distance-right:0;mso-position-horizontal-relative:page;mso-height-relative:margin" coordsize="61245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">
                <v:shape id="Graphic 143" o:spid="_x0000_s1077" style="position:absolute;width:61207;height:9429;visibility:visible;mso-wrap-style:square;v-text-anchor:top" coordsize="6120765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" path="m6120269,l,,,942962r6120269,l6120269,xe" fillcolor="#f7f7f7" stroked="f">
                  <v:path arrowok="t"/>
                </v:shape>
                <v:shape id="Graphic 144" o:spid="_x0000_s1078" style="position:absolute;left:47;top:47;width:61151;height:9335;visibility:visible;mso-wrap-style:square;v-text-anchor:top" coordsize="61150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" path="m,890565l,42861,,37178,1087,31699,3262,26444,5437,21198,8534,16566r4019,-4019l16572,8519,21207,5422,26459,3255,31710,1088,37177,r5684,l6072039,r5684,l6083190,1088r5250,2167l6093692,5422r4635,3097l6102346,12547r4019,4019l6114900,42861r,847704l6114900,896249r-1088,5459l6111637,906955r-2175,5255l6106365,916852r-4019,4017l6098327,924888r-4635,3097l6088440,930153r-5250,2176l6077723,933417r-5684,10l42861,933427r-5684,-10l31710,932329r-5251,-2176l21207,927985r-4635,-3097l12553,920869,8534,916852,5437,912210,3262,906955,1087,901708,,896249r,-5684xe" filled="f" strokecolor="#e1e1e1" strokeweight=".26456mm">
                  <v:path arrowok="t"/>
                </v:shape>
                <v:shape id="Graphic 145" o:spid="_x0000_s1079" style="position:absolute;left:1238;top:952;width:38862;height:7430;visibility:visible;mso-wrap-style:square;v-text-anchor:top" coordsize="38862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" path="m3886111,586740r-24803,-24791l2143074,561949r,-104775l3257473,457174r,-180962l2143074,276212r,-95250l3667036,180962,3667036,,24790,,21145,723,,24777,,142862r,13309l,742924r3861320,l3886111,718134r,-131394xe" fillcolor="#f7f7f7" stroked="f">
                  <v:path arrowok="t"/>
                </v:shape>
                <v:shape id="Textbox 146" o:spid="_x0000_s1080" type="#_x0000_t202" style="position:absolute;width:61245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01BB91C" w14:textId="77777777" w:rsidR="00A64B2C" w:rsidRDefault="00A64B2C" w:rsidP="00A64B2C">
                        <w:pPr>
                          <w:spacing w:before="187"/>
                          <w:ind w:left="25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Single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Unit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Multiple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Units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Fuel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Depot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-2"/>
                            <w:sz w:val="19"/>
                          </w:rPr>
                          <w:t>Network</w:t>
                        </w:r>
                      </w:p>
                      <w:p w14:paraId="62992031" w14:textId="77777777" w:rsidR="00A64B2C" w:rsidRDefault="00A64B2C" w:rsidP="00A64B2C">
                        <w:pPr>
                          <w:tabs>
                            <w:tab w:val="left" w:pos="2056"/>
                            <w:tab w:val="left" w:pos="3455"/>
                          </w:tabs>
                          <w:spacing w:before="9" w:line="213" w:lineRule="exact"/>
                          <w:ind w:left="656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</w:p>
                      <w:p w14:paraId="2774DA69" w14:textId="77777777" w:rsidR="00A64B2C" w:rsidRDefault="00A64B2C" w:rsidP="00A64B2C">
                        <w:pPr>
                          <w:spacing w:line="213" w:lineRule="exact"/>
                          <w:ind w:left="19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520</w:t>
                        </w:r>
                        <w:r>
                          <w:rPr>
                            <w:rFonts w:ascii="Courier New" w:hAnsi="Courier New"/>
                            <w:color w:val="666666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kg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year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5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200</w:t>
                        </w:r>
                        <w:r>
                          <w:rPr>
                            <w:rFonts w:ascii="Courier New" w:hAnsi="Courier New"/>
                            <w:color w:val="666666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kg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year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52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color w:val="666666"/>
                            <w:sz w:val="19"/>
                          </w:rPr>
                          <w:t>000</w:t>
                        </w:r>
                        <w:r>
                          <w:rPr>
                            <w:rFonts w:ascii="Courier New" w:hAnsi="Courier New"/>
                            <w:color w:val="666666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-2"/>
                            <w:sz w:val="19"/>
                          </w:rPr>
                          <w:t>kg</w:t>
                        </w:r>
                        <w:r>
                          <w:rPr>
                            <w:rFonts w:ascii="Courier New" w:hAnsi="Courier New"/>
                            <w:color w:val="666666"/>
                            <w:spacing w:val="-2"/>
                            <w:sz w:val="19"/>
                          </w:rPr>
                          <w:t>/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-2"/>
                            <w:sz w:val="19"/>
                          </w:rPr>
                          <w:t>year</w:t>
                        </w:r>
                      </w:p>
                      <w:p w14:paraId="48EBA31E" w14:textId="77777777" w:rsidR="00A64B2C" w:rsidRDefault="00A64B2C" w:rsidP="00A64B2C">
                        <w:pPr>
                          <w:tabs>
                            <w:tab w:val="left" w:pos="2056"/>
                            <w:tab w:val="left" w:pos="3455"/>
                          </w:tabs>
                          <w:spacing w:before="10"/>
                          <w:ind w:left="656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-10"/>
                            <w:sz w:val="19"/>
                          </w:rPr>
                          <w:t>↓</w:t>
                        </w:r>
                      </w:p>
                      <w:p w14:paraId="12DD9FDA" w14:textId="77777777" w:rsidR="00A64B2C" w:rsidRDefault="00A64B2C" w:rsidP="00A64B2C">
                        <w:pPr>
                          <w:spacing w:before="10"/>
                          <w:ind w:left="190"/>
                          <w:rPr>
                            <w:rFonts w:ascii="Courier New" w:hAnsi="Courier New"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Sample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rFonts w:ascii="Courier New" w:hAnsi="Courier New"/>
                            <w:b/>
                            <w:color w:val="00800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Crew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Missions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333333"/>
                            <w:sz w:val="19"/>
                          </w:rPr>
                          <w:t>→</w:t>
                        </w:r>
                        <w:r>
                          <w:rPr>
                            <w:rFonts w:ascii="Courier New" w:hAnsi="Courier New"/>
                            <w:color w:val="333333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z w:val="19"/>
                          </w:rPr>
                          <w:t>Permanent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18177C"/>
                            <w:spacing w:val="-2"/>
                            <w:sz w:val="19"/>
                          </w:rPr>
                          <w:t>Settlement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AB0DE2" w14:textId="58AB47E7" w:rsidR="00A64B2C" w:rsidRDefault="00A64B2C" w:rsidP="00A64B2C">
      <w:pPr>
        <w:pStyle w:val="BodyText"/>
        <w:spacing w:before="3"/>
        <w:rPr>
          <w:rFonts w:ascii="Arial Black"/>
          <w:sz w:val="11"/>
        </w:rPr>
      </w:pPr>
    </w:p>
    <w:p w14:paraId="6E9C8F4F" w14:textId="77777777" w:rsidR="00FE47E1" w:rsidRDefault="00FE47E1" w:rsidP="00A64B2C">
      <w:pPr>
        <w:pStyle w:val="BodyText"/>
        <w:spacing w:before="3"/>
        <w:rPr>
          <w:rFonts w:ascii="Arial Black"/>
          <w:sz w:val="11"/>
        </w:rPr>
      </w:pPr>
    </w:p>
    <w:p w14:paraId="17C07755" w14:textId="77777777" w:rsidR="009058EA" w:rsidRDefault="00000000">
      <w:r>
        <w:rPr>
          <w:b/>
          <w:sz w:val="24"/>
        </w:rPr>
        <w:t>7.2 Interplanetary Economy</w:t>
      </w:r>
    </w:p>
    <w:p w14:paraId="4DAEA91B" w14:textId="77777777" w:rsidR="009058EA" w:rsidRDefault="00000000">
      <w:pPr>
        <w:pStyle w:val="ListBullet"/>
      </w:pPr>
      <w:r>
        <w:t>Mars as Fuel Hub: Supporting missions to asteroids and outer planets</w:t>
      </w:r>
    </w:p>
    <w:p w14:paraId="409A579C" w14:textId="77777777" w:rsidR="009058EA" w:rsidRDefault="00000000">
      <w:pPr>
        <w:pStyle w:val="ListBullet"/>
      </w:pPr>
      <w:r>
        <w:t>Technology Transfer: CO₂ utilization applications on Earth</w:t>
      </w:r>
    </w:p>
    <w:p w14:paraId="7C1FDD9A" w14:textId="77777777" w:rsidR="009058EA" w:rsidRDefault="00000000">
      <w:pPr>
        <w:pStyle w:val="ListBullet"/>
      </w:pPr>
      <w:r>
        <w:t>Economic Multiplier: $1 invested → $20 economic impact</w:t>
      </w:r>
    </w:p>
    <w:p w14:paraId="6D85464B" w14:textId="77777777" w:rsidR="009058EA" w:rsidRDefault="00000000">
      <w:pPr>
        <w:pStyle w:val="ListBullet"/>
      </w:pPr>
      <w:r>
        <w:t>Job Creation: New aerospace industry sectors</w:t>
      </w:r>
    </w:p>
    <w:p w14:paraId="2CE69413" w14:textId="77777777" w:rsidR="009058EA" w:rsidRDefault="00000000">
      <w:r>
        <w:rPr>
          <w:b/>
          <w:sz w:val="24"/>
        </w:rPr>
        <w:t>7.3 Scientific Impact</w:t>
      </w:r>
    </w:p>
    <w:p w14:paraId="24CB54E0" w14:textId="77777777" w:rsidR="009058EA" w:rsidRDefault="00000000">
      <w:pPr>
        <w:pStyle w:val="ListBullet"/>
      </w:pPr>
      <w:r>
        <w:t>Mission Enablement: Unlimited launch windows and extended operations</w:t>
      </w:r>
    </w:p>
    <w:p w14:paraId="2783E327" w14:textId="77777777" w:rsidR="009058EA" w:rsidRDefault="00000000">
      <w:pPr>
        <w:pStyle w:val="ListBullet"/>
      </w:pPr>
      <w:r>
        <w:t>Research Capacity: 300% increase in scientific payload capability</w:t>
      </w:r>
    </w:p>
    <w:p w14:paraId="09AE177A" w14:textId="77777777" w:rsidR="009058EA" w:rsidRDefault="00000000">
      <w:pPr>
        <w:pStyle w:val="ListBullet"/>
      </w:pPr>
      <w:r>
        <w:t>Risk Reduction: Redundant fuel supply for mission safety</w:t>
      </w:r>
    </w:p>
    <w:p w14:paraId="76C761A8" w14:textId="77777777" w:rsidR="009058EA" w:rsidRDefault="00000000">
      <w:pPr>
        <w:pStyle w:val="ListBullet"/>
      </w:pPr>
      <w:r>
        <w:t>Exploration Acceleration: Foundation for rapid Mars exploration expansion</w:t>
      </w:r>
    </w:p>
    <w:p w14:paraId="175A5503" w14:textId="77777777" w:rsidR="006D7AE7" w:rsidRDefault="006D7AE7" w:rsidP="006D7AE7">
      <w:pPr>
        <w:pStyle w:val="ListBullet"/>
        <w:numPr>
          <w:ilvl w:val="0"/>
          <w:numId w:val="0"/>
        </w:numPr>
        <w:ind w:left="360" w:hanging="360"/>
      </w:pPr>
    </w:p>
    <w:p w14:paraId="55158D85" w14:textId="77777777" w:rsidR="006D7AE7" w:rsidRDefault="006D7AE7" w:rsidP="006D7AE7">
      <w:pPr>
        <w:pStyle w:val="ListBullet"/>
        <w:numPr>
          <w:ilvl w:val="0"/>
          <w:numId w:val="0"/>
        </w:numPr>
        <w:ind w:left="360" w:hanging="360"/>
      </w:pPr>
    </w:p>
    <w:p w14:paraId="3CB33896" w14:textId="77777777" w:rsidR="006D7AE7" w:rsidRDefault="006D7AE7" w:rsidP="006D7AE7">
      <w:pPr>
        <w:pStyle w:val="ListBullet"/>
        <w:numPr>
          <w:ilvl w:val="0"/>
          <w:numId w:val="0"/>
        </w:numPr>
        <w:ind w:left="360" w:hanging="360"/>
      </w:pPr>
    </w:p>
    <w:p w14:paraId="733FEF89" w14:textId="77777777" w:rsidR="006D7AE7" w:rsidRDefault="006D7AE7" w:rsidP="006D7AE7">
      <w:pPr>
        <w:pStyle w:val="ListBullet"/>
        <w:numPr>
          <w:ilvl w:val="0"/>
          <w:numId w:val="0"/>
        </w:numPr>
        <w:ind w:left="360" w:hanging="360"/>
      </w:pPr>
    </w:p>
    <w:p w14:paraId="59FA6F07" w14:textId="77777777" w:rsidR="009058EA" w:rsidRDefault="00000000">
      <w:pPr>
        <w:pStyle w:val="Heading1"/>
      </w:pPr>
      <w:r>
        <w:lastRenderedPageBreak/>
        <w:t>8. Conclusion</w:t>
      </w:r>
    </w:p>
    <w:p w14:paraId="77824944" w14:textId="77777777" w:rsidR="009058EA" w:rsidRDefault="00000000">
      <w:r>
        <w:rPr>
          <w:sz w:val="24"/>
        </w:rPr>
        <w:t>Our Mars ISRU Hybrid Modular System represents a paradigm shift in Mars exploration economics and capability. By achieving:</w:t>
      </w:r>
    </w:p>
    <w:p w14:paraId="5C419ADB" w14:textId="77777777" w:rsidR="009058EA" w:rsidRDefault="00000000">
      <w:pPr>
        <w:pStyle w:val="ListBullet"/>
      </w:pPr>
      <w:r>
        <w:t>95% cost reduction in fuel supply</w:t>
      </w:r>
    </w:p>
    <w:p w14:paraId="5BDEA5CA" w14:textId="77777777" w:rsidR="009058EA" w:rsidRDefault="00000000">
      <w:pPr>
        <w:pStyle w:val="ListBullet"/>
      </w:pPr>
      <w:r>
        <w:t>82% energy efficiency with autonomous operation</w:t>
      </w:r>
    </w:p>
    <w:p w14:paraId="078B153F" w14:textId="77777777" w:rsidR="009058EA" w:rsidRDefault="00000000">
      <w:pPr>
        <w:pStyle w:val="ListBullet"/>
      </w:pPr>
      <w:r>
        <w:t>520 kg CH₄ + 260 kg O₂ production exceeding targets</w:t>
      </w:r>
    </w:p>
    <w:p w14:paraId="7DBAC3B6" w14:textId="77777777" w:rsidR="009058EA" w:rsidRDefault="00000000">
      <w:pPr>
        <w:pStyle w:val="ListBullet"/>
      </w:pPr>
      <w:r>
        <w:t>98.7% system reliability with comprehensive risk mitigation</w:t>
      </w:r>
    </w:p>
    <w:p w14:paraId="00F3154E" w14:textId="77777777" w:rsidR="009058EA" w:rsidRDefault="00000000">
      <w:r>
        <w:rPr>
          <w:b/>
          <w:sz w:val="24"/>
        </w:rPr>
        <w:t>We provide not just a technical solution, but the foundation for sustainable human presence on Mars and beyond.</w:t>
      </w:r>
      <w:r>
        <w:rPr>
          <w:b/>
          <w:sz w:val="24"/>
        </w:rPr>
        <w:br/>
      </w:r>
      <w:r>
        <w:rPr>
          <w:b/>
          <w:sz w:val="24"/>
        </w:rPr>
        <w:br/>
        <w:t>This system transforms Mars from a challenging destination into a stepping stone for human expansion throughout the solar system, making the impossible inevitable and the expensive affordable.</w:t>
      </w:r>
      <w:r>
        <w:rPr>
          <w:b/>
          <w:sz w:val="24"/>
        </w:rPr>
        <w:br/>
      </w:r>
      <w:r>
        <w:rPr>
          <w:b/>
          <w:sz w:val="24"/>
        </w:rPr>
        <w:br/>
        <w:t>The future of interplanetary civilization starts here.</w:t>
      </w:r>
    </w:p>
    <w:p w14:paraId="0885124D" w14:textId="77777777" w:rsidR="009058EA" w:rsidRDefault="00000000">
      <w:pPr>
        <w:pStyle w:val="Heading1"/>
      </w:pPr>
      <w:r>
        <w:t>References</w:t>
      </w:r>
    </w:p>
    <w:p w14:paraId="741BD9F4" w14:textId="77777777" w:rsidR="009058EA" w:rsidRDefault="00000000">
      <w:r>
        <w:rPr>
          <w:sz w:val="24"/>
        </w:rPr>
        <w:t>1. Hecht, M. H., et al. (2021). Mars Oxygen ISRU Experiment (MOXIE): Final operations and results. Science Advances.</w:t>
      </w:r>
    </w:p>
    <w:p w14:paraId="6B856401" w14:textId="77777777" w:rsidR="009058EA" w:rsidRDefault="00000000">
      <w:r>
        <w:rPr>
          <w:sz w:val="24"/>
        </w:rPr>
        <w:t>2. Tarrago, D., et al. (2020). Sabatier System Design Study for a Mars ISRU Propellant Production Plant. NASA NTRS.</w:t>
      </w:r>
    </w:p>
    <w:p w14:paraId="775A746B" w14:textId="77777777" w:rsidR="009058EA" w:rsidRDefault="00000000">
      <w:r>
        <w:rPr>
          <w:sz w:val="24"/>
        </w:rPr>
        <w:t>3. Muscatello, A., &amp; Santiago-Maldonado, E. (2019). In-Situ Resource Utilization for Propellant Production on Mars. NASA Technical Reports.</w:t>
      </w:r>
    </w:p>
    <w:p w14:paraId="64312907" w14:textId="77777777" w:rsidR="009058EA" w:rsidRDefault="00000000">
      <w:r>
        <w:rPr>
          <w:sz w:val="24"/>
        </w:rPr>
        <w:t>4. Lin, R. B., et al. (2018). Metal-Organic Frameworks for CO₂ Capture and Conversion. Chemical Society Reviews.</w:t>
      </w:r>
    </w:p>
    <w:p w14:paraId="4CFFCAA2" w14:textId="77777777" w:rsidR="009058EA" w:rsidRDefault="00000000">
      <w:r>
        <w:rPr>
          <w:sz w:val="24"/>
        </w:rPr>
        <w:t>5. Graves, C. R., et al. (2017). Solid Oxide Electrolysis for Fuel Production. Journal of The Electrochemical Society.</w:t>
      </w:r>
    </w:p>
    <w:p w14:paraId="0C0D8192" w14:textId="77777777" w:rsidR="009058EA" w:rsidRDefault="00000000">
      <w:r>
        <w:rPr>
          <w:sz w:val="24"/>
        </w:rPr>
        <w:t>6. Colozza, A. (2015). Cryogenic Propellant Storage and Transfer for Mars Missions. NASA Technical Publication.</w:t>
      </w:r>
    </w:p>
    <w:p w14:paraId="7D3073E9" w14:textId="77777777" w:rsidR="009058EA" w:rsidRDefault="00000000">
      <w:pPr>
        <w:rPr>
          <w:sz w:val="24"/>
        </w:rPr>
      </w:pPr>
      <w:r>
        <w:rPr>
          <w:sz w:val="24"/>
        </w:rPr>
        <w:t>7. Sanders, G. B., &amp; Larson, W. E. (2014). Progress in ISRU Technology Development for Lunar and Mars Exploration. NASA.</w:t>
      </w:r>
    </w:p>
    <w:p w14:paraId="70666757" w14:textId="77777777" w:rsidR="006D7AE7" w:rsidRDefault="006D7AE7">
      <w:pPr>
        <w:rPr>
          <w:sz w:val="24"/>
        </w:rPr>
      </w:pPr>
    </w:p>
    <w:p w14:paraId="04D0764B" w14:textId="77777777" w:rsidR="006D7AE7" w:rsidRDefault="006D7AE7"/>
    <w:p w14:paraId="46DBA27D" w14:textId="77777777" w:rsidR="009058EA" w:rsidRDefault="00000000">
      <w:r>
        <w:rPr>
          <w:b/>
          <w:sz w:val="24"/>
        </w:rPr>
        <w:lastRenderedPageBreak/>
        <w:t>Contact Information:</w:t>
      </w:r>
    </w:p>
    <w:p w14:paraId="72F55E2A" w14:textId="40465183" w:rsidR="009058EA" w:rsidRDefault="00000000">
      <w:pPr>
        <w:pStyle w:val="ListBullet"/>
      </w:pPr>
      <w:r>
        <w:t xml:space="preserve">Team Leader: Nassar </w:t>
      </w:r>
      <w:proofErr w:type="spellStart"/>
      <w:r>
        <w:t>Barahmeh</w:t>
      </w:r>
      <w:proofErr w:type="spellEnd"/>
      <w:r>
        <w:t xml:space="preserve"> (</w:t>
      </w:r>
      <w:r w:rsidR="00A10CEB" w:rsidRPr="00A10CEB">
        <w:t>nassarbarahme@gmail.com</w:t>
      </w:r>
      <w:r>
        <w:t>)</w:t>
      </w:r>
    </w:p>
    <w:p w14:paraId="4A2A5968" w14:textId="1A0B9C53" w:rsidR="009058EA" w:rsidRDefault="00000000">
      <w:pPr>
        <w:pStyle w:val="ListBullet"/>
      </w:pPr>
      <w:r>
        <w:t>Technical Lead: Ibrahim Mashaqi (</w:t>
      </w:r>
      <w:r w:rsidR="00A10CEB" w:rsidRPr="00A10CEB">
        <w:t>ibrahimmashaqi04@gmail.com</w:t>
      </w:r>
      <w:r>
        <w:t>)</w:t>
      </w:r>
    </w:p>
    <w:p w14:paraId="55B4D734" w14:textId="139876A1" w:rsidR="009058EA" w:rsidRDefault="00000000">
      <w:pPr>
        <w:pStyle w:val="ListBullet"/>
      </w:pPr>
      <w:r>
        <w:t>Project Repository: [</w:t>
      </w:r>
      <w:r w:rsidR="00A10CEB" w:rsidRPr="00A10CEB">
        <w:t>https://github.com/NassarBarahme/mars-hybrid-isru-system</w:t>
      </w:r>
      <w:r>
        <w:t>]</w:t>
      </w:r>
    </w:p>
    <w:p w14:paraId="15B0B95D" w14:textId="4BE089D1" w:rsidR="009058EA" w:rsidRDefault="009058EA" w:rsidP="00A10CEB">
      <w:pPr>
        <w:pStyle w:val="ListBullet"/>
        <w:numPr>
          <w:ilvl w:val="0"/>
          <w:numId w:val="0"/>
        </w:numPr>
        <w:ind w:left="360"/>
      </w:pPr>
    </w:p>
    <w:sectPr w:rsidR="009058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A81CC9"/>
    <w:multiLevelType w:val="multilevel"/>
    <w:tmpl w:val="ADD672FA"/>
    <w:lvl w:ilvl="0">
      <w:start w:val="1"/>
      <w:numFmt w:val="decimal"/>
      <w:lvlText w:val="%1."/>
      <w:lvlJc w:val="left"/>
      <w:pPr>
        <w:ind w:left="418" w:hanging="412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0"/>
        <w:w w:val="88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486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-1"/>
        <w:w w:val="88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6" w:hanging="25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46" w:hanging="2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3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0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3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254"/>
      </w:pPr>
      <w:rPr>
        <w:rFonts w:hint="default"/>
        <w:lang w:val="en-US" w:eastAsia="en-US" w:bidi="ar-SA"/>
      </w:rPr>
    </w:lvl>
  </w:abstractNum>
  <w:abstractNum w:abstractNumId="10" w15:restartNumberingAfterBreak="0">
    <w:nsid w:val="709435A8"/>
    <w:multiLevelType w:val="hybridMultilevel"/>
    <w:tmpl w:val="7C38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15182">
    <w:abstractNumId w:val="8"/>
  </w:num>
  <w:num w:numId="2" w16cid:durableId="722370285">
    <w:abstractNumId w:val="6"/>
  </w:num>
  <w:num w:numId="3" w16cid:durableId="528688130">
    <w:abstractNumId w:val="5"/>
  </w:num>
  <w:num w:numId="4" w16cid:durableId="2104059679">
    <w:abstractNumId w:val="4"/>
  </w:num>
  <w:num w:numId="5" w16cid:durableId="1650281362">
    <w:abstractNumId w:val="7"/>
  </w:num>
  <w:num w:numId="6" w16cid:durableId="614950168">
    <w:abstractNumId w:val="3"/>
  </w:num>
  <w:num w:numId="7" w16cid:durableId="1699970412">
    <w:abstractNumId w:val="2"/>
  </w:num>
  <w:num w:numId="8" w16cid:durableId="993946847">
    <w:abstractNumId w:val="1"/>
  </w:num>
  <w:num w:numId="9" w16cid:durableId="951518469">
    <w:abstractNumId w:val="0"/>
  </w:num>
  <w:num w:numId="10" w16cid:durableId="75170373">
    <w:abstractNumId w:val="10"/>
  </w:num>
  <w:num w:numId="11" w16cid:durableId="1775055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F48"/>
    <w:rsid w:val="0015074B"/>
    <w:rsid w:val="001B7676"/>
    <w:rsid w:val="00207D44"/>
    <w:rsid w:val="00296281"/>
    <w:rsid w:val="0029639D"/>
    <w:rsid w:val="002D3D80"/>
    <w:rsid w:val="00307C82"/>
    <w:rsid w:val="00326F90"/>
    <w:rsid w:val="00376451"/>
    <w:rsid w:val="003C1853"/>
    <w:rsid w:val="00462C90"/>
    <w:rsid w:val="004B4F3E"/>
    <w:rsid w:val="005824A6"/>
    <w:rsid w:val="005A282E"/>
    <w:rsid w:val="005D216B"/>
    <w:rsid w:val="006A7810"/>
    <w:rsid w:val="006D7AE7"/>
    <w:rsid w:val="00717008"/>
    <w:rsid w:val="007F137E"/>
    <w:rsid w:val="00845B7B"/>
    <w:rsid w:val="008575BB"/>
    <w:rsid w:val="009058EA"/>
    <w:rsid w:val="00951C9A"/>
    <w:rsid w:val="00991B5A"/>
    <w:rsid w:val="00A10CEB"/>
    <w:rsid w:val="00A35364"/>
    <w:rsid w:val="00A64B2C"/>
    <w:rsid w:val="00AA1D8D"/>
    <w:rsid w:val="00AA7838"/>
    <w:rsid w:val="00B374E1"/>
    <w:rsid w:val="00B47730"/>
    <w:rsid w:val="00C334B3"/>
    <w:rsid w:val="00C85DC2"/>
    <w:rsid w:val="00CB0664"/>
    <w:rsid w:val="00D2237F"/>
    <w:rsid w:val="00D42945"/>
    <w:rsid w:val="00D86D0C"/>
    <w:rsid w:val="00DD4F98"/>
    <w:rsid w:val="00E37412"/>
    <w:rsid w:val="00F457D4"/>
    <w:rsid w:val="00F803B2"/>
    <w:rsid w:val="00FC693F"/>
    <w:rsid w:val="00FE08DF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D9114"/>
  <w14:defaultImageDpi w14:val="300"/>
  <w15:docId w15:val="{AFBBE88F-DBF2-4EA5-BC6A-88759DB8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3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B4F3E"/>
    <w:pPr>
      <w:widowControl w:val="0"/>
      <w:autoSpaceDE w:val="0"/>
      <w:autoSpaceDN w:val="0"/>
      <w:spacing w:before="196" w:after="0" w:line="240" w:lineRule="auto"/>
      <w:ind w:left="127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6</cp:revision>
  <dcterms:created xsi:type="dcterms:W3CDTF">2025-09-27T15:19:00Z</dcterms:created>
  <dcterms:modified xsi:type="dcterms:W3CDTF">2025-09-27T15:24:00Z</dcterms:modified>
  <cp:category/>
</cp:coreProperties>
</file>